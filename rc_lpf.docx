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5CC45C46" wp14:paraId="7B2F38F2" wp14:textId="2A6C50CD">
      <w:pPr>
        <w:pStyle w:val="Normal"/>
        <w:jc w:val="center"/>
        <w:rPr>
          <w:rFonts w:ascii="Times New Roman" w:hAnsi="Times New Roman" w:eastAsia="Times New Roman" w:cs="Times New Roman"/>
          <w:b w:val="1"/>
          <w:bCs w:val="1"/>
          <w:sz w:val="40"/>
          <w:szCs w:val="40"/>
        </w:rPr>
      </w:pPr>
      <w:r w:rsidRPr="2310D76C" w:rsidR="5CC45C46">
        <w:rPr>
          <w:rFonts w:ascii="Times New Roman" w:hAnsi="Times New Roman" w:eastAsia="Times New Roman" w:cs="Times New Roman"/>
          <w:b w:val="1"/>
          <w:bCs w:val="1"/>
          <w:sz w:val="40"/>
          <w:szCs w:val="40"/>
        </w:rPr>
        <w:t xml:space="preserve">RC CIRCUIT WITH </w:t>
      </w:r>
      <w:r w:rsidRPr="2310D76C" w:rsidR="0BB16823">
        <w:rPr>
          <w:rFonts w:ascii="Times New Roman" w:hAnsi="Times New Roman" w:eastAsia="Times New Roman" w:cs="Times New Roman"/>
          <w:b w:val="1"/>
          <w:bCs w:val="1"/>
          <w:sz w:val="40"/>
          <w:szCs w:val="40"/>
        </w:rPr>
        <w:t>LOW-PASS FILTER</w:t>
      </w:r>
      <w:r w:rsidRPr="2310D76C" w:rsidR="5CC45C46">
        <w:rPr>
          <w:rFonts w:ascii="Times New Roman" w:hAnsi="Times New Roman" w:eastAsia="Times New Roman" w:cs="Times New Roman"/>
          <w:b w:val="1"/>
          <w:bCs w:val="1"/>
          <w:sz w:val="40"/>
          <w:szCs w:val="40"/>
        </w:rPr>
        <w:t xml:space="preserve"> - MATLAB PROJECT</w:t>
      </w:r>
    </w:p>
    <w:p xmlns:wp14="http://schemas.microsoft.com/office/word/2010/wordml" w:rsidP="5CC45C46" wp14:paraId="388703D3" wp14:textId="1AA669F0">
      <w:pPr>
        <w:pStyle w:val="Normal"/>
        <w:ind w:left="5040" w:firstLine="0"/>
        <w:rPr>
          <w:rFonts w:ascii="Times New Roman" w:hAnsi="Times New Roman" w:eastAsia="Times New Roman" w:cs="Times New Roman"/>
        </w:rPr>
      </w:pPr>
      <w:r w:rsidRPr="2310D76C" w:rsidR="5CC45C46">
        <w:rPr>
          <w:rFonts w:ascii="Times New Roman" w:hAnsi="Times New Roman" w:eastAsia="Times New Roman" w:cs="Times New Roman"/>
          <w:b w:val="1"/>
          <w:bCs w:val="1"/>
        </w:rPr>
        <w:t xml:space="preserve"> </w:t>
      </w:r>
      <w:r>
        <w:tab/>
      </w:r>
      <w:r>
        <w:tab/>
      </w:r>
      <w:r w:rsidRPr="2310D76C" w:rsidR="5CC45C46">
        <w:rPr>
          <w:rFonts w:ascii="Times New Roman" w:hAnsi="Times New Roman" w:eastAsia="Times New Roman" w:cs="Times New Roman"/>
          <w:b w:val="1"/>
          <w:bCs w:val="1"/>
          <w:sz w:val="32"/>
          <w:szCs w:val="32"/>
        </w:rPr>
        <w:t>Bria Raul</w:t>
      </w:r>
      <w:r>
        <w:br/>
      </w:r>
    </w:p>
    <w:p xmlns:wp14="http://schemas.microsoft.com/office/word/2010/wordml" w:rsidP="5CC45C46" wp14:paraId="0A3D53CF" wp14:textId="34081C30">
      <w:pPr>
        <w:pStyle w:val="Normal"/>
        <w:rPr>
          <w:rFonts w:ascii="Times New Roman" w:hAnsi="Times New Roman" w:eastAsia="Times New Roman" w:cs="Times New Roman"/>
          <w:b w:val="1"/>
          <w:bCs w:val="1"/>
          <w:sz w:val="36"/>
          <w:szCs w:val="36"/>
        </w:rPr>
      </w:pPr>
      <w:r w:rsidRPr="5CC45C46" w:rsidR="5CC45C46">
        <w:rPr>
          <w:rFonts w:ascii="Times New Roman" w:hAnsi="Times New Roman" w:eastAsia="Times New Roman" w:cs="Times New Roman"/>
          <w:b w:val="1"/>
          <w:bCs w:val="1"/>
          <w:sz w:val="36"/>
          <w:szCs w:val="36"/>
          <w:lang w:val="English"/>
        </w:rPr>
        <w:t>MATLAB Files Explained</w:t>
      </w:r>
    </w:p>
    <w:p xmlns:wp14="http://schemas.microsoft.com/office/word/2010/wordml" w:rsidP="5CC45C46" wp14:paraId="2A5238A6" wp14:textId="3D5D8F72">
      <w:pPr>
        <w:pStyle w:val="Normal"/>
        <w:rPr>
          <w:rFonts w:ascii="Times New Roman" w:hAnsi="Times New Roman" w:eastAsia="Times New Roman" w:cs="Times New Roman"/>
          <w:b w:val="1"/>
          <w:bCs w:val="1"/>
          <w:sz w:val="28"/>
          <w:szCs w:val="28"/>
        </w:rPr>
      </w:pPr>
      <w:r w:rsidRPr="5CC45C46" w:rsidR="5CC45C46">
        <w:rPr>
          <w:rFonts w:ascii="Times New Roman" w:hAnsi="Times New Roman" w:eastAsia="Times New Roman" w:cs="Times New Roman"/>
          <w:b w:val="1"/>
          <w:bCs w:val="1"/>
          <w:i w:val="1"/>
          <w:iCs w:val="1"/>
          <w:sz w:val="28"/>
          <w:szCs w:val="28"/>
          <w:lang w:val="English"/>
        </w:rPr>
        <w:t>Main file: circuit_rc_ftj_main.m</w:t>
      </w:r>
    </w:p>
    <w:p xmlns:wp14="http://schemas.microsoft.com/office/word/2010/wordml" w:rsidP="5CC45C46" wp14:paraId="1ABB9E37" wp14:textId="3B07F85A">
      <w:pPr>
        <w:pStyle w:val="Normal"/>
        <w:ind w:firstLine="720"/>
        <w:rPr>
          <w:rFonts w:ascii="Times New Roman" w:hAnsi="Times New Roman" w:eastAsia="Times New Roman" w:cs="Times New Roman"/>
        </w:rPr>
      </w:pPr>
      <w:r w:rsidRPr="5CC45C46" w:rsidR="5CC45C46">
        <w:rPr>
          <w:rFonts w:ascii="Times New Roman" w:hAnsi="Times New Roman" w:eastAsia="Times New Roman" w:cs="Times New Roman"/>
          <w:lang w:val="English"/>
        </w:rPr>
        <w:t>The main file deletes all data and cleans the figure, after which it initializes the graphical interface. It manages the general flow of the application and calls the necessary functions for simulation and display.</w:t>
      </w:r>
    </w:p>
    <w:p xmlns:wp14="http://schemas.microsoft.com/office/word/2010/wordml" w:rsidP="5CC45C46" wp14:paraId="7BC80340" wp14:textId="7159AD31">
      <w:pPr>
        <w:pStyle w:val="Normal"/>
        <w:ind w:firstLine="720"/>
        <w:rPr>
          <w:rFonts w:ascii="Times New Roman" w:hAnsi="Times New Roman" w:eastAsia="Times New Roman" w:cs="Times New Roman"/>
        </w:rPr>
      </w:pPr>
    </w:p>
    <w:p xmlns:wp14="http://schemas.microsoft.com/office/word/2010/wordml" w:rsidP="5CC45C46" wp14:paraId="292A6D9D" wp14:textId="25E7A6C2">
      <w:pPr>
        <w:pStyle w:val="Normal"/>
        <w:ind w:firstLine="0"/>
        <w:rPr>
          <w:rFonts w:ascii="Times New Roman" w:hAnsi="Times New Roman" w:eastAsia="Times New Roman" w:cs="Times New Roman"/>
        </w:rPr>
      </w:pPr>
      <w:r w:rsidRPr="5CC45C46" w:rsidR="01BC7F83">
        <w:rPr>
          <w:rFonts w:ascii="Times New Roman" w:hAnsi="Times New Roman" w:eastAsia="Times New Roman" w:cs="Times New Roman"/>
          <w:lang w:val="English"/>
        </w:rPr>
        <w:t>------------------------------------------------------------------------------------------------------------ clear all;</w:t>
      </w:r>
    </w:p>
    <w:p xmlns:wp14="http://schemas.microsoft.com/office/word/2010/wordml" w:rsidP="5CC45C46" wp14:paraId="39FDEE35" wp14:textId="59E66931">
      <w:pPr>
        <w:pStyle w:val="Normal"/>
        <w:ind w:firstLine="0"/>
        <w:rPr>
          <w:rFonts w:ascii="Times New Roman" w:hAnsi="Times New Roman" w:eastAsia="Times New Roman" w:cs="Times New Roman"/>
        </w:rPr>
      </w:pPr>
      <w:r w:rsidRPr="5CC45C46" w:rsidR="01BC7F83">
        <w:rPr>
          <w:rFonts w:ascii="Times New Roman" w:hAnsi="Times New Roman" w:eastAsia="Times New Roman" w:cs="Times New Roman"/>
          <w:lang w:val="English"/>
        </w:rPr>
        <w:t>close all;</w:t>
      </w:r>
    </w:p>
    <w:p xmlns:wp14="http://schemas.microsoft.com/office/word/2010/wordml" w:rsidP="5CC45C46" wp14:paraId="326CA30C" wp14:textId="78AAC59D">
      <w:pPr>
        <w:pStyle w:val="Normal"/>
        <w:ind w:firstLine="0"/>
        <w:rPr>
          <w:rFonts w:ascii="Times New Roman" w:hAnsi="Times New Roman" w:eastAsia="Times New Roman" w:cs="Times New Roman"/>
        </w:rPr>
      </w:pPr>
      <w:r w:rsidRPr="5CC45C46" w:rsidR="01BC7F83">
        <w:rPr>
          <w:rFonts w:ascii="Times New Roman" w:hAnsi="Times New Roman" w:eastAsia="Times New Roman" w:cs="Times New Roman"/>
          <w:lang w:val="English"/>
        </w:rPr>
        <w:t>circuit_rc_ftj_gui();</w:t>
      </w:r>
    </w:p>
    <w:p xmlns:wp14="http://schemas.microsoft.com/office/word/2010/wordml" w:rsidP="5CC45C46" wp14:paraId="3C5F1654" wp14:textId="57F7F64A">
      <w:pPr>
        <w:pStyle w:val="Normal"/>
        <w:ind w:firstLine="0"/>
        <w:rPr>
          <w:rFonts w:ascii="Times New Roman" w:hAnsi="Times New Roman" w:eastAsia="Times New Roman" w:cs="Times New Roman"/>
        </w:rPr>
      </w:pPr>
      <w:r w:rsidRPr="5CC45C46" w:rsidR="01BC7F83">
        <w:rPr>
          <w:rFonts w:ascii="Times New Roman" w:hAnsi="Times New Roman" w:eastAsia="Times New Roman" w:cs="Times New Roman"/>
          <w:lang w:val="English"/>
        </w:rPr>
        <w:t>------------------------------------------------------------------------------------------------------------</w:t>
      </w:r>
    </w:p>
    <w:p xmlns:wp14="http://schemas.microsoft.com/office/word/2010/wordml" w:rsidP="5CC45C46" wp14:paraId="41445635" wp14:textId="418F8E52">
      <w:pPr>
        <w:pStyle w:val="Normal"/>
        <w:ind w:firstLine="0"/>
        <w:rPr>
          <w:rFonts w:ascii="Times New Roman" w:hAnsi="Times New Roman" w:eastAsia="Times New Roman" w:cs="Times New Roman"/>
        </w:rPr>
      </w:pPr>
    </w:p>
    <w:p xmlns:wp14="http://schemas.microsoft.com/office/word/2010/wordml" w:rsidP="5CC45C46" wp14:paraId="52D08FD1" wp14:textId="4ECB3B46">
      <w:pPr>
        <w:pStyle w:val="Normal"/>
        <w:ind w:firstLine="0"/>
        <w:rPr>
          <w:rFonts w:ascii="Times New Roman" w:hAnsi="Times New Roman" w:eastAsia="Times New Roman" w:cs="Times New Roman"/>
          <w:b w:val="1"/>
          <w:bCs w:val="1"/>
          <w:sz w:val="28"/>
          <w:szCs w:val="28"/>
        </w:rPr>
      </w:pPr>
      <w:r w:rsidRPr="5CC45C46" w:rsidR="00BC4C21">
        <w:rPr>
          <w:rFonts w:ascii="Times New Roman" w:hAnsi="Times New Roman" w:eastAsia="Times New Roman" w:cs="Times New Roman"/>
          <w:b w:val="1"/>
          <w:bCs w:val="1"/>
          <w:i w:val="1"/>
          <w:iCs w:val="1"/>
          <w:sz w:val="28"/>
          <w:szCs w:val="28"/>
          <w:lang w:val="English"/>
        </w:rPr>
        <w:t>Graphic Component: create_gui_components.m</w:t>
      </w:r>
    </w:p>
    <w:p xmlns:wp14="http://schemas.microsoft.com/office/word/2010/wordml" w:rsidP="5CC45C46" wp14:paraId="06685D68" wp14:textId="6514B0D1">
      <w:pPr>
        <w:pStyle w:val="Normal"/>
        <w:ind w:firstLine="720"/>
        <w:rPr>
          <w:rFonts w:ascii="Times New Roman" w:hAnsi="Times New Roman" w:eastAsia="Times New Roman" w:cs="Times New Roman"/>
          <w:sz w:val="24"/>
          <w:szCs w:val="24"/>
        </w:rPr>
      </w:pPr>
      <w:r w:rsidRPr="5CC45C46" w:rsidR="5CB934DD">
        <w:rPr>
          <w:rFonts w:ascii="Times New Roman" w:hAnsi="Times New Roman" w:eastAsia="Times New Roman" w:cs="Times New Roman"/>
          <w:sz w:val="24"/>
          <w:szCs w:val="24"/>
          <w:lang w:val="English"/>
        </w:rPr>
        <w:t>This file creates the components that are part of the graphical user interface.</w:t>
      </w:r>
    </w:p>
    <w:p xmlns:wp14="http://schemas.microsoft.com/office/word/2010/wordml" w:rsidP="5CC45C46" wp14:paraId="28FC9408" wp14:textId="7803D57F">
      <w:pPr>
        <w:pStyle w:val="Normal"/>
        <w:ind w:firstLine="720"/>
        <w:rPr>
          <w:rFonts w:ascii="Times New Roman" w:hAnsi="Times New Roman" w:eastAsia="Times New Roman" w:cs="Times New Roman"/>
        </w:rPr>
      </w:pPr>
      <w:r w:rsidRPr="5CC45C46" w:rsidR="5CB934DD">
        <w:rPr>
          <w:rFonts w:ascii="Times New Roman" w:hAnsi="Times New Roman" w:eastAsia="Times New Roman" w:cs="Times New Roman"/>
          <w:lang w:val="English"/>
        </w:rPr>
        <w:t xml:space="preserve">-The signal adjustment panel is created using the uipanel function</w:t>
      </w:r>
    </w:p>
    <w:p xmlns:wp14="http://schemas.microsoft.com/office/word/2010/wordml" w:rsidP="5CC45C46" wp14:paraId="309608BF" wp14:textId="78316D01">
      <w:pPr>
        <w:pStyle w:val="Normal"/>
        <w:ind w:firstLine="720"/>
        <w:rPr>
          <w:rFonts w:ascii="Times New Roman" w:hAnsi="Times New Roman" w:eastAsia="Times New Roman" w:cs="Times New Roman"/>
        </w:rPr>
      </w:pPr>
      <w:r w:rsidRPr="5CC45C46" w:rsidR="5CB934DD">
        <w:rPr>
          <w:rFonts w:ascii="Times New Roman" w:hAnsi="Times New Roman" w:eastAsia="Times New Roman" w:cs="Times New Roman"/>
          <w:lang w:val="English"/>
        </w:rPr>
        <w:t xml:space="preserve">-The slider, respectively the edit buttons for amplitude, period, resistance and capacitance are created inside the panel using the uilabel, uislider, respectively uiedit functions</w:t>
      </w:r>
    </w:p>
    <w:p xmlns:wp14="http://schemas.microsoft.com/office/word/2010/wordml" w:rsidP="5CC45C46" wp14:paraId="54A30A81" wp14:textId="6B0CC954">
      <w:pPr>
        <w:pStyle w:val="Normal"/>
        <w:ind w:firstLine="720"/>
        <w:rPr>
          <w:rFonts w:ascii="Times New Roman" w:hAnsi="Times New Roman" w:eastAsia="Times New Roman" w:cs="Times New Roman"/>
        </w:rPr>
      </w:pPr>
      <w:r w:rsidRPr="5CC45C46" w:rsidR="045D085F">
        <w:rPr>
          <w:rFonts w:ascii="Times New Roman" w:hAnsi="Times New Roman" w:eastAsia="Times New Roman" w:cs="Times New Roman"/>
          <w:lang w:val="English"/>
        </w:rPr>
        <w:t xml:space="preserve">-A group of radio buttons is added for selecting the type of signal: sinusoidal, rectangular or triangular, using the uiradiobutton function</w:t>
      </w:r>
    </w:p>
    <w:p xmlns:wp14="http://schemas.microsoft.com/office/word/2010/wordml" w:rsidP="5CC45C46" wp14:paraId="1B378E5D" wp14:textId="241404FD">
      <w:pPr>
        <w:pStyle w:val="Normal"/>
        <w:ind w:firstLine="720"/>
        <w:rPr>
          <w:rFonts w:ascii="Times New Roman" w:hAnsi="Times New Roman" w:eastAsia="Times New Roman" w:cs="Times New Roman"/>
        </w:rPr>
      </w:pPr>
      <w:r w:rsidRPr="5CC45C46" w:rsidR="2BDA5912">
        <w:rPr>
          <w:rFonts w:ascii="Times New Roman" w:hAnsi="Times New Roman" w:eastAsia="Times New Roman" w:cs="Times New Roman"/>
          <w:lang w:val="English"/>
        </w:rPr>
        <w:t>-The Start button is added with the help of the uibutton function</w:t>
      </w:r>
    </w:p>
    <w:p xmlns:wp14="http://schemas.microsoft.com/office/word/2010/wordml" w:rsidP="5CC45C46" wp14:paraId="42688A84" wp14:textId="0BF2037A">
      <w:pPr>
        <w:pStyle w:val="Normal"/>
        <w:ind w:firstLine="720"/>
        <w:rPr>
          <w:rFonts w:ascii="Times New Roman" w:hAnsi="Times New Roman" w:eastAsia="Times New Roman" w:cs="Times New Roman"/>
        </w:rPr>
      </w:pPr>
      <w:r w:rsidRPr="5CC45C46" w:rsidR="2BDA5912">
        <w:rPr>
          <w:rFonts w:ascii="Times New Roman" w:hAnsi="Times New Roman" w:eastAsia="Times New Roman" w:cs="Times New Roman"/>
          <w:lang w:val="English"/>
        </w:rPr>
        <w:t>-The image is present with the help of the axes and the uiaxes, imread and imshow functions</w:t>
      </w:r>
    </w:p>
    <w:p xmlns:wp14="http://schemas.microsoft.com/office/word/2010/wordml" w:rsidP="5CC45C46" wp14:paraId="45620E64" wp14:textId="5B49FB17">
      <w:pPr>
        <w:pStyle w:val="Normal"/>
        <w:ind w:firstLine="720"/>
        <w:rPr>
          <w:rFonts w:ascii="Times New Roman" w:hAnsi="Times New Roman" w:eastAsia="Times New Roman" w:cs="Times New Roman"/>
        </w:rPr>
      </w:pPr>
      <w:r w:rsidRPr="5CC45C46" w:rsidR="1C87C9FC">
        <w:rPr>
          <w:rFonts w:ascii="Times New Roman" w:hAnsi="Times New Roman" w:eastAsia="Times New Roman" w:cs="Times New Roman"/>
          <w:lang w:val="English"/>
        </w:rPr>
        <w:t>-With the help of a label, the frequency of cutting also appears</w:t>
      </w:r>
    </w:p>
    <w:p xmlns:wp14="http://schemas.microsoft.com/office/word/2010/wordml" w:rsidP="5CC45C46" wp14:paraId="10E88AC5" wp14:textId="3D7BC506">
      <w:pPr>
        <w:pStyle w:val="Normal"/>
        <w:ind w:firstLine="720"/>
        <w:rPr>
          <w:rFonts w:ascii="Times New Roman" w:hAnsi="Times New Roman" w:eastAsia="Times New Roman" w:cs="Times New Roman"/>
        </w:rPr>
      </w:pPr>
      <w:r w:rsidRPr="5CC45C46" w:rsidR="3ED2F673">
        <w:rPr>
          <w:rFonts w:ascii="Times New Roman" w:hAnsi="Times New Roman" w:eastAsia="Times New Roman" w:cs="Times New Roman"/>
          <w:lang w:val="English"/>
        </w:rPr>
        <w:t xml:space="preserve">-One of the most important parts of this file is the creation of structures for components and axes, using the struct function</w:t>
      </w:r>
    </w:p>
    <w:p xmlns:wp14="http://schemas.microsoft.com/office/word/2010/wordml" w:rsidP="5CC45C46" wp14:paraId="3AF9B801" wp14:textId="3BA6ADE4">
      <w:pPr>
        <w:pStyle w:val="Normal"/>
        <w:ind w:firstLine="0"/>
        <w:rPr>
          <w:rFonts w:ascii="Times New Roman" w:hAnsi="Times New Roman" w:eastAsia="Times New Roman" w:cs="Times New Roman"/>
        </w:rPr>
      </w:pPr>
      <w:r w:rsidRPr="5CC45C46" w:rsidR="512710B0">
        <w:rPr>
          <w:rFonts w:ascii="Times New Roman" w:hAnsi="Times New Roman" w:eastAsia="Times New Roman" w:cs="Times New Roman"/>
          <w:lang w:val="English"/>
        </w:rPr>
        <w:t>------------------------------------------------------------------------------------------------------------ function [components, axesHandles] = create_gui_components(fig)</w:t>
      </w:r>
    </w:p>
    <w:p xmlns:wp14="http://schemas.microsoft.com/office/word/2010/wordml" w:rsidP="5CC45C46" wp14:paraId="240B600D" wp14:textId="40463E04">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8A02520" wp14:textId="0D9F84D4">
      <w:pPr>
        <w:pStyle w:val="Normal"/>
        <w:ind w:firstLine="0"/>
      </w:pPr>
      <w:r w:rsidRPr="5CC45C46" w:rsidR="512710B0">
        <w:rPr>
          <w:rFonts w:ascii="Times New Roman" w:hAnsi="Times New Roman" w:eastAsia="Times New Roman" w:cs="Times New Roman"/>
          <w:lang w:val="English"/>
        </w:rPr>
        <w:t>signalPanel = uipanel(fig, 'Title', 'Ajustare Semnal ?i Circuit', 'Position', [20, 370, 550, 300]);</w:t>
      </w:r>
    </w:p>
    <w:p xmlns:wp14="http://schemas.microsoft.com/office/word/2010/wordml" w:rsidP="5CC45C46" wp14:paraId="7B084A5B" wp14:textId="13760612">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27FC0CB" wp14:textId="38BE66A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59C1190E" wp14:textId="249CEF3F">
      <w:pPr>
        <w:pStyle w:val="Normal"/>
        <w:ind w:firstLine="0"/>
      </w:pPr>
      <w:r w:rsidRPr="5CC45C46" w:rsidR="512710B0">
        <w:rPr>
          <w:rFonts w:ascii="Times New Roman" w:hAnsi="Times New Roman" w:eastAsia="Times New Roman" w:cs="Times New Roman"/>
          <w:lang w:val="English"/>
        </w:rPr>
        <w:t>uilabel(signalPanel, 'Text', 'Amplitudine [V]:', 'Position', [20, 215, 150, 22]);</w:t>
      </w:r>
    </w:p>
    <w:p xmlns:wp14="http://schemas.microsoft.com/office/word/2010/wordml" w:rsidP="5CC45C46" wp14:paraId="0D6C5B2D" wp14:textId="6D601B31">
      <w:pPr>
        <w:pStyle w:val="Normal"/>
        <w:ind w:firstLine="0"/>
      </w:pPr>
      <w:r w:rsidRPr="5CC45C46" w:rsidR="512710B0">
        <w:rPr>
          <w:rFonts w:ascii="Times New Roman" w:hAnsi="Times New Roman" w:eastAsia="Times New Roman" w:cs="Times New Roman"/>
          <w:lang w:val="English"/>
        </w:rPr>
        <w:t>amplitudeSlider = uislider(signalPanel, 'Position', [150, 225, 200, 3], 'Limits', [0, 10]);</w:t>
      </w:r>
    </w:p>
    <w:p xmlns:wp14="http://schemas.microsoft.com/office/word/2010/wordml" w:rsidP="5CC45C46" wp14:paraId="766BDBD8" wp14:textId="5CED341F">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68467BE1" wp14:textId="7CADBC4A">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78AF675B" wp14:textId="7B9B05CE">
      <w:pPr>
        <w:pStyle w:val="Normal"/>
        <w:ind w:firstLine="0"/>
      </w:pPr>
      <w:r w:rsidRPr="5CC45C46" w:rsidR="512710B0">
        <w:rPr>
          <w:rFonts w:ascii="Times New Roman" w:hAnsi="Times New Roman" w:eastAsia="Times New Roman" w:cs="Times New Roman"/>
          <w:lang w:val="English"/>
        </w:rPr>
        <w:t>uilabel(signalPanel, 'Text', 'Perioada [s]:', 'Position', [20, 145, 150, 22]);</w:t>
      </w:r>
    </w:p>
    <w:p xmlns:wp14="http://schemas.microsoft.com/office/word/2010/wordml" w:rsidP="5CC45C46" wp14:paraId="2C13DA6C" wp14:textId="0E9057A2">
      <w:pPr>
        <w:pStyle w:val="Normal"/>
        <w:ind w:firstLine="0"/>
      </w:pPr>
      <w:r w:rsidRPr="5CC45C46" w:rsidR="512710B0">
        <w:rPr>
          <w:rFonts w:ascii="Times New Roman" w:hAnsi="Times New Roman" w:eastAsia="Times New Roman" w:cs="Times New Roman"/>
          <w:lang w:val="English"/>
        </w:rPr>
        <w:t>periodEdit = uieditfield(signalPanel, 'numeric', 'Position', [150, 145, 70, 22]);</w:t>
      </w:r>
    </w:p>
    <w:p xmlns:wp14="http://schemas.microsoft.com/office/word/2010/wordml" w:rsidP="5CC45C46" wp14:paraId="0AC132B9" wp14:textId="73A6B051">
      <w:pPr>
        <w:pStyle w:val="Normal"/>
        <w:ind w:firstLine="0"/>
      </w:pPr>
      <w:r w:rsidRPr="5CC45C46" w:rsidR="512710B0">
        <w:rPr>
          <w:rFonts w:ascii="Times New Roman" w:hAnsi="Times New Roman" w:eastAsia="Times New Roman" w:cs="Times New Roman"/>
          <w:lang w:val="English"/>
        </w:rPr>
        <w:t>periodEdit.Value = 0.1;</w:t>
      </w:r>
    </w:p>
    <w:p xmlns:wp14="http://schemas.microsoft.com/office/word/2010/wordml" w:rsidP="5CC45C46" wp14:paraId="3B196DEE" wp14:textId="21EC7460">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F19A9AD" wp14:textId="03CE2DA1">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6CE28F6E" wp14:textId="0EFA9F6A">
      <w:pPr>
        <w:pStyle w:val="Normal"/>
        <w:ind w:firstLine="0"/>
      </w:pPr>
      <w:r w:rsidRPr="5CC45C46" w:rsidR="512710B0">
        <w:rPr>
          <w:rFonts w:ascii="Times New Roman" w:hAnsi="Times New Roman" w:eastAsia="Times New Roman" w:cs="Times New Roman"/>
          <w:lang w:val="English"/>
        </w:rPr>
        <w:t>uilabel(signalPanel, 'Text', 'Rezistenta [Ohm]:', 'Position', [20, 95, 150, 22]);</w:t>
      </w:r>
    </w:p>
    <w:p xmlns:wp14="http://schemas.microsoft.com/office/word/2010/wordml" w:rsidP="5CC45C46" wp14:paraId="52AD7ADB" wp14:textId="38B97F90">
      <w:pPr>
        <w:pStyle w:val="Normal"/>
        <w:ind w:firstLine="0"/>
      </w:pPr>
      <w:r w:rsidRPr="5CC45C46" w:rsidR="512710B0">
        <w:rPr>
          <w:rFonts w:ascii="Times New Roman" w:hAnsi="Times New Roman" w:eastAsia="Times New Roman" w:cs="Times New Roman"/>
          <w:lang w:val="English"/>
        </w:rPr>
        <w:t>resistorEdit = uieditfield(signalPanel, 'numeric', 'Position', [150, 95, 70, 22]);</w:t>
      </w:r>
    </w:p>
    <w:p xmlns:wp14="http://schemas.microsoft.com/office/word/2010/wordml" w:rsidP="5CC45C46" wp14:paraId="5C6B641E" wp14:textId="0F883470">
      <w:pPr>
        <w:pStyle w:val="Normal"/>
        <w:ind w:firstLine="0"/>
      </w:pPr>
      <w:r w:rsidRPr="5CC45C46" w:rsidR="512710B0">
        <w:rPr>
          <w:rFonts w:ascii="Times New Roman" w:hAnsi="Times New Roman" w:eastAsia="Times New Roman" w:cs="Times New Roman"/>
          <w:lang w:val="English"/>
        </w:rPr>
        <w:t>resistorEdit.Value = 100;</w:t>
      </w:r>
    </w:p>
    <w:p xmlns:wp14="http://schemas.microsoft.com/office/word/2010/wordml" w:rsidP="5CC45C46" wp14:paraId="265B6BF8" wp14:textId="5B48358E">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36ADB8AF" wp14:textId="532968E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4296B1F0" wp14:textId="240A1874">
      <w:pPr>
        <w:pStyle w:val="Normal"/>
        <w:ind w:firstLine="0"/>
      </w:pPr>
      <w:r w:rsidRPr="5CC45C46" w:rsidR="512710B0">
        <w:rPr>
          <w:rFonts w:ascii="Times New Roman" w:hAnsi="Times New Roman" w:eastAsia="Times New Roman" w:cs="Times New Roman"/>
          <w:lang w:val="English"/>
        </w:rPr>
        <w:t>uilabel(signalPanel, 'Text', 'Capacitate [F]:', 'Position', [20, 45, 150, 22]);</w:t>
      </w:r>
    </w:p>
    <w:p xmlns:wp14="http://schemas.microsoft.com/office/word/2010/wordml" w:rsidP="5CC45C46" wp14:paraId="4DACE192" wp14:textId="393CB3A8">
      <w:pPr>
        <w:pStyle w:val="Normal"/>
        <w:ind w:firstLine="0"/>
      </w:pPr>
      <w:r w:rsidRPr="5CC45C46" w:rsidR="512710B0">
        <w:rPr>
          <w:rFonts w:ascii="Times New Roman" w:hAnsi="Times New Roman" w:eastAsia="Times New Roman" w:cs="Times New Roman"/>
          <w:lang w:val="English"/>
        </w:rPr>
        <w:t>capacitorEdit = uieditfield(signalPanel, 'numeric', 'Position', [150, 45, 70, 22]);</w:t>
      </w:r>
    </w:p>
    <w:p xmlns:wp14="http://schemas.microsoft.com/office/word/2010/wordml" w:rsidP="5CC45C46" wp14:paraId="67B833B1" wp14:textId="41E7A9A2">
      <w:pPr>
        <w:pStyle w:val="Normal"/>
        <w:ind w:firstLine="0"/>
      </w:pPr>
      <w:r w:rsidRPr="5CC45C46" w:rsidR="512710B0">
        <w:rPr>
          <w:rFonts w:ascii="Times New Roman" w:hAnsi="Times New Roman" w:eastAsia="Times New Roman" w:cs="Times New Roman"/>
          <w:lang w:val="English"/>
        </w:rPr>
        <w:t>capacitorEdit.Value = 0.001;</w:t>
      </w:r>
    </w:p>
    <w:p xmlns:wp14="http://schemas.microsoft.com/office/word/2010/wordml" w:rsidP="5CC45C46" wp14:paraId="0A91252A" wp14:textId="742EFCA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4E039DF5" wp14:textId="77F00129">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2B973F1B" wp14:textId="18D6CEA8">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77D4A773" wp14:textId="4E814612">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BEDFF2A" wp14:textId="4AF8A914">
      <w:pPr>
        <w:pStyle w:val="Normal"/>
        <w:ind w:firstLine="0"/>
      </w:pPr>
      <w:r w:rsidRPr="5CC45C46" w:rsidR="512710B0">
        <w:rPr>
          <w:rFonts w:ascii="Times New Roman" w:hAnsi="Times New Roman" w:eastAsia="Times New Roman" w:cs="Times New Roman"/>
          <w:lang w:val="English"/>
        </w:rPr>
        <w:t>signalGroup = uibuttongroup(signalPanel, 'Title', 'Tip Semnal', 'Position', [270, 20, 200, 150]);</w:t>
      </w:r>
    </w:p>
    <w:p xmlns:wp14="http://schemas.microsoft.com/office/word/2010/wordml" w:rsidP="5CC45C46" wp14:paraId="2A202BE8" wp14:textId="65AAFC9C">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4CFE7B2A" wp14:textId="71EEE55C">
      <w:pPr>
        <w:pStyle w:val="Normal"/>
        <w:ind w:firstLine="0"/>
      </w:pPr>
      <w:r w:rsidRPr="5CC45C46" w:rsidR="512710B0">
        <w:rPr>
          <w:rFonts w:ascii="Times New Roman" w:hAnsi="Times New Roman" w:eastAsia="Times New Roman" w:cs="Times New Roman"/>
          <w:lang w:val="English"/>
        </w:rPr>
        <w:t>sinusRadio = uiradiobutton(signalGroup, 'Position', [50, 80, 150, 22], 'Text', 'Sinusoidal', 'Value', true);</w:t>
      </w:r>
    </w:p>
    <w:p xmlns:wp14="http://schemas.microsoft.com/office/word/2010/wordml" w:rsidP="5CC45C46" wp14:paraId="0DF8F25A" wp14:textId="0DC33E18">
      <w:pPr>
        <w:pStyle w:val="Normal"/>
        <w:ind w:firstLine="0"/>
      </w:pPr>
      <w:r w:rsidRPr="5CC45C46" w:rsidR="512710B0">
        <w:rPr>
          <w:rFonts w:ascii="Times New Roman" w:hAnsi="Times New Roman" w:eastAsia="Times New Roman" w:cs="Times New Roman"/>
          <w:lang w:val="English"/>
        </w:rPr>
        <w:t>dreptRadio = uiradiobutton(signalGroup, 'Position', [50, 50, 150, 22], 'Text', 'Dreptunghiular', 'Value', false);</w:t>
      </w:r>
    </w:p>
    <w:p xmlns:wp14="http://schemas.microsoft.com/office/word/2010/wordml" w:rsidP="5CC45C46" wp14:paraId="712FB947" wp14:textId="3E033045">
      <w:pPr>
        <w:pStyle w:val="Normal"/>
        <w:ind w:firstLine="0"/>
      </w:pPr>
      <w:r w:rsidRPr="5CC45C46" w:rsidR="512710B0">
        <w:rPr>
          <w:rFonts w:ascii="Times New Roman" w:hAnsi="Times New Roman" w:eastAsia="Times New Roman" w:cs="Times New Roman"/>
          <w:lang w:val="English"/>
        </w:rPr>
        <w:t>triRadio = uiradiobutton(signalGroup, 'Position', [50, 20, 150, 22], 'Text', 'Triunghiular', 'Value', false);</w:t>
      </w:r>
    </w:p>
    <w:p xmlns:wp14="http://schemas.microsoft.com/office/word/2010/wordml" w:rsidP="5CC45C46" wp14:paraId="702E7842" wp14:textId="44AF7E6D">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7DDDA527" wp14:textId="496A966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2070D71" wp14:textId="117A3BEC">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1A80B50" wp14:textId="757F311B">
      <w:pPr>
        <w:pStyle w:val="Normal"/>
        <w:ind w:firstLine="0"/>
      </w:pPr>
      <w:r w:rsidRPr="5CC45C46" w:rsidR="512710B0">
        <w:rPr>
          <w:rFonts w:ascii="Times New Roman" w:hAnsi="Times New Roman" w:eastAsia="Times New Roman" w:cs="Times New Roman"/>
          <w:lang w:val="English"/>
        </w:rPr>
        <w:t>simulateButton = uibutton(signalPanel, 'Text', 'Start', 'Position', [400, 200, 100, 40]);</w:t>
      </w:r>
    </w:p>
    <w:p xmlns:wp14="http://schemas.microsoft.com/office/word/2010/wordml" w:rsidP="5CC45C46" wp14:paraId="3CD0C9A5" wp14:textId="7CE8C5D6">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6735C161" wp14:textId="71C69CC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2A3CC40" wp14:textId="58C3CFC2">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407D9CAE" wp14:textId="4951367A">
      <w:pPr>
        <w:pStyle w:val="Normal"/>
        <w:ind w:firstLine="0"/>
      </w:pPr>
      <w:r w:rsidRPr="5CC45C46" w:rsidR="512710B0">
        <w:rPr>
          <w:rFonts w:ascii="Times New Roman" w:hAnsi="Times New Roman" w:eastAsia="Times New Roman" w:cs="Times New Roman"/>
          <w:lang w:val="English"/>
        </w:rPr>
        <w:t>ax1 = uiaxes(fig, 'Position', [20, 50, 460, 250]);</w:t>
      </w:r>
    </w:p>
    <w:p xmlns:wp14="http://schemas.microsoft.com/office/word/2010/wordml" w:rsidP="5CC45C46" wp14:paraId="0F3FFCD2" wp14:textId="02B4B651">
      <w:pPr>
        <w:pStyle w:val="Normal"/>
        <w:ind w:firstLine="0"/>
      </w:pPr>
      <w:r w:rsidRPr="5CC45C46" w:rsidR="512710B0">
        <w:rPr>
          <w:rFonts w:ascii="Times New Roman" w:hAnsi="Times New Roman" w:eastAsia="Times New Roman" w:cs="Times New Roman"/>
          <w:lang w:val="English"/>
        </w:rPr>
        <w:t>title(ax1, 'Input signal');</w:t>
      </w:r>
    </w:p>
    <w:p xmlns:wp14="http://schemas.microsoft.com/office/word/2010/wordml" w:rsidP="5CC45C46" wp14:paraId="7BE6E87C" wp14:textId="65B163DC">
      <w:pPr>
        <w:pStyle w:val="Normal"/>
        <w:ind w:firstLine="0"/>
      </w:pPr>
      <w:r w:rsidRPr="5CC45C46" w:rsidR="512710B0">
        <w:rPr>
          <w:rFonts w:ascii="Times New Roman" w:hAnsi="Times New Roman" w:eastAsia="Times New Roman" w:cs="Times New Roman"/>
          <w:lang w:val="English"/>
        </w:rPr>
        <w:t>xlabel(ax1, 'Timp [s]');</w:t>
      </w:r>
    </w:p>
    <w:p xmlns:wp14="http://schemas.microsoft.com/office/word/2010/wordml" w:rsidP="5CC45C46" wp14:paraId="3CF93FA6" wp14:textId="7AA378DA">
      <w:pPr>
        <w:pStyle w:val="Normal"/>
        <w:ind w:firstLine="0"/>
      </w:pPr>
      <w:r w:rsidRPr="5CC45C46" w:rsidR="512710B0">
        <w:rPr>
          <w:rFonts w:ascii="Times New Roman" w:hAnsi="Times New Roman" w:eastAsia="Times New Roman" w:cs="Times New Roman"/>
          <w:lang w:val="English"/>
        </w:rPr>
        <w:t>ylabel(ax1, 'Amplitudine [V]');</w:t>
      </w:r>
    </w:p>
    <w:p xmlns:wp14="http://schemas.microsoft.com/office/word/2010/wordml" w:rsidP="5CC45C46" wp14:paraId="5A9EBBD2" wp14:textId="6825F6C3">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5F4EE69C" wp14:textId="0D59BA89">
      <w:pPr>
        <w:pStyle w:val="Normal"/>
        <w:ind w:firstLine="0"/>
      </w:pPr>
      <w:r w:rsidRPr="5CC45C46" w:rsidR="512710B0">
        <w:rPr>
          <w:rFonts w:ascii="Times New Roman" w:hAnsi="Times New Roman" w:eastAsia="Times New Roman" w:cs="Times New Roman"/>
          <w:lang w:val="English"/>
        </w:rPr>
        <w:t>ax2 = uiaxes(fig, 'Position', [500, 50, 460, 250]);</w:t>
      </w:r>
    </w:p>
    <w:p xmlns:wp14="http://schemas.microsoft.com/office/word/2010/wordml" w:rsidP="5CC45C46" wp14:paraId="10D03CF8" wp14:textId="73B32B73">
      <w:pPr>
        <w:pStyle w:val="Normal"/>
        <w:ind w:firstLine="0"/>
      </w:pPr>
      <w:r w:rsidRPr="5CC45C46" w:rsidR="512710B0">
        <w:rPr>
          <w:rFonts w:ascii="Times New Roman" w:hAnsi="Times New Roman" w:eastAsia="Times New Roman" w:cs="Times New Roman"/>
          <w:lang w:val="English"/>
        </w:rPr>
        <w:t>title(ax2, 'R?spuns Circuit RC');</w:t>
      </w:r>
    </w:p>
    <w:p xmlns:wp14="http://schemas.microsoft.com/office/word/2010/wordml" w:rsidP="5CC45C46" wp14:paraId="6138588E" wp14:textId="7D549327">
      <w:pPr>
        <w:pStyle w:val="Normal"/>
        <w:ind w:firstLine="0"/>
      </w:pPr>
      <w:r w:rsidRPr="5CC45C46" w:rsidR="512710B0">
        <w:rPr>
          <w:rFonts w:ascii="Times New Roman" w:hAnsi="Times New Roman" w:eastAsia="Times New Roman" w:cs="Times New Roman"/>
          <w:lang w:val="English"/>
        </w:rPr>
        <w:t>xlabel(ax2, 'Timp [s]');</w:t>
      </w:r>
    </w:p>
    <w:p xmlns:wp14="http://schemas.microsoft.com/office/word/2010/wordml" w:rsidP="5CC45C46" wp14:paraId="433F308F" wp14:textId="7658E0E1">
      <w:pPr>
        <w:pStyle w:val="Normal"/>
        <w:ind w:firstLine="0"/>
      </w:pPr>
      <w:r w:rsidRPr="5CC45C46" w:rsidR="512710B0">
        <w:rPr>
          <w:rFonts w:ascii="Times New Roman" w:hAnsi="Times New Roman" w:eastAsia="Times New Roman" w:cs="Times New Roman"/>
          <w:lang w:val="English"/>
        </w:rPr>
        <w:t>ylabel(ax2, 'Amplitudine [V]');</w:t>
      </w:r>
    </w:p>
    <w:p xmlns:wp14="http://schemas.microsoft.com/office/word/2010/wordml" w:rsidP="5CC45C46" wp14:paraId="516661D0" wp14:textId="47842CAC">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26E083A4" wp14:textId="2E1FA0CD">
      <w:pPr>
        <w:pStyle w:val="Normal"/>
        <w:ind w:firstLine="0"/>
      </w:pPr>
      <w:r w:rsidRPr="5CC45C46" w:rsidR="512710B0">
        <w:rPr>
          <w:rFonts w:ascii="Times New Roman" w:hAnsi="Times New Roman" w:eastAsia="Times New Roman" w:cs="Times New Roman"/>
          <w:lang w:val="English"/>
        </w:rPr>
        <w:t>img_ax = uiaxes(fig, 'Position', [570, 320, 400, 350]);</w:t>
      </w:r>
    </w:p>
    <w:p xmlns:wp14="http://schemas.microsoft.com/office/word/2010/wordml" w:rsidP="5CC45C46" wp14:paraId="50FE0E94" wp14:textId="5227CF11">
      <w:pPr>
        <w:pStyle w:val="Normal"/>
        <w:ind w:firstLine="0"/>
      </w:pPr>
      <w:r w:rsidRPr="5CC45C46" w:rsidR="512710B0">
        <w:rPr>
          <w:rFonts w:ascii="Times New Roman" w:hAnsi="Times New Roman" w:eastAsia="Times New Roman" w:cs="Times New Roman"/>
          <w:lang w:val="English"/>
        </w:rPr>
        <w:t>img = imread('rc_ftj. PNG');</w:t>
      </w:r>
    </w:p>
    <w:p xmlns:wp14="http://schemas.microsoft.com/office/word/2010/wordml" w:rsidP="5CC45C46" wp14:paraId="2F66D0B9" wp14:textId="7C999C64">
      <w:pPr>
        <w:pStyle w:val="Normal"/>
        <w:ind w:firstLine="0"/>
      </w:pPr>
      <w:r w:rsidRPr="5CC45C46" w:rsidR="512710B0">
        <w:rPr>
          <w:rFonts w:ascii="Times New Roman" w:hAnsi="Times New Roman" w:eastAsia="Times New Roman" w:cs="Times New Roman"/>
          <w:lang w:val="English"/>
        </w:rPr>
        <w:t>imshow(img, 'Parent', img_ax);</w:t>
      </w:r>
    </w:p>
    <w:p xmlns:wp14="http://schemas.microsoft.com/office/word/2010/wordml" w:rsidP="5CC45C46" wp14:paraId="086EB448" wp14:textId="76D379AB">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07623906" wp14:textId="7C068FC2">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7D01C340" wp14:textId="31348BCD">
      <w:pPr>
        <w:pStyle w:val="Normal"/>
        <w:ind w:firstLine="0"/>
      </w:pPr>
      <w:r w:rsidRPr="5CC45C46" w:rsidR="512710B0">
        <w:rPr>
          <w:rFonts w:ascii="Times New Roman" w:hAnsi="Times New Roman" w:eastAsia="Times New Roman" w:cs="Times New Roman"/>
          <w:lang w:val="English"/>
        </w:rPr>
        <w:t>ftLabel = uilabel(fig, ...</w:t>
      </w:r>
    </w:p>
    <w:p xmlns:wp14="http://schemas.microsoft.com/office/word/2010/wordml" w:rsidP="5CC45C46" wp14:paraId="0FF4D9D2" wp14:textId="21B62C93">
      <w:pPr>
        <w:pStyle w:val="Normal"/>
        <w:ind w:firstLine="0"/>
      </w:pPr>
      <w:r w:rsidRPr="5CC45C46" w:rsidR="512710B0">
        <w:rPr>
          <w:rFonts w:ascii="Times New Roman" w:hAnsi="Times New Roman" w:eastAsia="Times New Roman" w:cs="Times New Roman"/>
          <w:lang w:val="English"/>
        </w:rPr>
        <w:t xml:space="preserve">                  'Text', 'Trimming frequency: N/A', ...</w:t>
      </w:r>
    </w:p>
    <w:p xmlns:wp14="http://schemas.microsoft.com/office/word/2010/wordml" w:rsidP="5CC45C46" wp14:paraId="468B3279" wp14:textId="3984EC01">
      <w:pPr>
        <w:pStyle w:val="Normal"/>
        <w:ind w:firstLine="0"/>
      </w:pPr>
      <w:r w:rsidRPr="5CC45C46" w:rsidR="512710B0">
        <w:rPr>
          <w:rFonts w:ascii="Times New Roman" w:hAnsi="Times New Roman" w:eastAsia="Times New Roman" w:cs="Times New Roman"/>
          <w:lang w:val="English"/>
        </w:rPr>
        <w:t xml:space="preserve">                  'Position', [400, 320, 250, 22], ...</w:t>
      </w:r>
    </w:p>
    <w:p xmlns:wp14="http://schemas.microsoft.com/office/word/2010/wordml" w:rsidP="5CC45C46" wp14:paraId="62077B0E" wp14:textId="2042DDA8">
      <w:pPr>
        <w:pStyle w:val="Normal"/>
        <w:ind w:firstLine="0"/>
      </w:pPr>
      <w:r w:rsidRPr="5CC45C46" w:rsidR="512710B0">
        <w:rPr>
          <w:rFonts w:ascii="Times New Roman" w:hAnsi="Times New Roman" w:eastAsia="Times New Roman" w:cs="Times New Roman"/>
          <w:lang w:val="English"/>
        </w:rPr>
        <w:t xml:space="preserve">                  'FontSize', 15);</w:t>
      </w:r>
    </w:p>
    <w:p xmlns:wp14="http://schemas.microsoft.com/office/word/2010/wordml" w:rsidP="5CC45C46" wp14:paraId="711066C1" wp14:textId="10548910">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11BBB599" wp14:textId="1940B571">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3499AE5F" wp14:textId="517D5F24">
      <w:pPr>
        <w:pStyle w:val="Normal"/>
        <w:ind w:firstLine="0"/>
      </w:pPr>
      <w:r w:rsidRPr="5CC45C46" w:rsidR="512710B0">
        <w:rPr>
          <w:rFonts w:ascii="Times New Roman" w:hAnsi="Times New Roman" w:eastAsia="Times New Roman" w:cs="Times New Roman"/>
          <w:lang w:val="English"/>
        </w:rPr>
        <w:t>components = struct('amplitudeSlider', amplitudeSlider, ...</w:t>
      </w:r>
    </w:p>
    <w:p xmlns:wp14="http://schemas.microsoft.com/office/word/2010/wordml" w:rsidP="5CC45C46" wp14:paraId="08CE40F4" wp14:textId="608FB9EE">
      <w:pPr>
        <w:pStyle w:val="Normal"/>
        <w:ind w:firstLine="0"/>
      </w:pPr>
      <w:r w:rsidRPr="5CC45C46" w:rsidR="512710B0">
        <w:rPr>
          <w:rFonts w:ascii="Times New Roman" w:hAnsi="Times New Roman" w:eastAsia="Times New Roman" w:cs="Times New Roman"/>
          <w:lang w:val="English"/>
        </w:rPr>
        <w:t xml:space="preserve">                    'periodEdit', periodEdit, ...</w:t>
      </w:r>
    </w:p>
    <w:p xmlns:wp14="http://schemas.microsoft.com/office/word/2010/wordml" w:rsidP="5CC45C46" wp14:paraId="4925669C" wp14:textId="3957078B">
      <w:pPr>
        <w:pStyle w:val="Normal"/>
        <w:ind w:firstLine="0"/>
      </w:pPr>
      <w:r w:rsidRPr="5CC45C46" w:rsidR="512710B0">
        <w:rPr>
          <w:rFonts w:ascii="Times New Roman" w:hAnsi="Times New Roman" w:eastAsia="Times New Roman" w:cs="Times New Roman"/>
          <w:lang w:val="English"/>
        </w:rPr>
        <w:t xml:space="preserve">                    'resistorEdit', resistorEdit, ...</w:t>
      </w:r>
    </w:p>
    <w:p xmlns:wp14="http://schemas.microsoft.com/office/word/2010/wordml" w:rsidP="5CC45C46" wp14:paraId="29626E3D" wp14:textId="53B46653">
      <w:pPr>
        <w:pStyle w:val="Normal"/>
        <w:ind w:firstLine="0"/>
      </w:pPr>
      <w:r w:rsidRPr="5CC45C46" w:rsidR="512710B0">
        <w:rPr>
          <w:rFonts w:ascii="Times New Roman" w:hAnsi="Times New Roman" w:eastAsia="Times New Roman" w:cs="Times New Roman"/>
          <w:lang w:val="English"/>
        </w:rPr>
        <w:t xml:space="preserve">                    'capacitorEdit', capacitorEdit, ...</w:t>
      </w:r>
    </w:p>
    <w:p xmlns:wp14="http://schemas.microsoft.com/office/word/2010/wordml" w:rsidP="5CC45C46" wp14:paraId="44676B9D" wp14:textId="0B0ADE05">
      <w:pPr>
        <w:pStyle w:val="Normal"/>
        <w:ind w:firstLine="0"/>
      </w:pPr>
      <w:r w:rsidRPr="5CC45C46" w:rsidR="512710B0">
        <w:rPr>
          <w:rFonts w:ascii="Times New Roman" w:hAnsi="Times New Roman" w:eastAsia="Times New Roman" w:cs="Times New Roman"/>
          <w:lang w:val="English"/>
        </w:rPr>
        <w:t xml:space="preserve">                    'sinusRadio', sinusRadio, ...</w:t>
      </w:r>
    </w:p>
    <w:p xmlns:wp14="http://schemas.microsoft.com/office/word/2010/wordml" w:rsidP="5CC45C46" wp14:paraId="7CD41304" wp14:textId="0582D77E">
      <w:pPr>
        <w:pStyle w:val="Normal"/>
        <w:ind w:firstLine="0"/>
      </w:pPr>
      <w:r w:rsidRPr="5CC45C46" w:rsidR="512710B0">
        <w:rPr>
          <w:rFonts w:ascii="Times New Roman" w:hAnsi="Times New Roman" w:eastAsia="Times New Roman" w:cs="Times New Roman"/>
          <w:lang w:val="English"/>
        </w:rPr>
        <w:t xml:space="preserve">                    'killedRadio', killedRadio,...</w:t>
      </w:r>
    </w:p>
    <w:p xmlns:wp14="http://schemas.microsoft.com/office/word/2010/wordml" w:rsidP="5CC45C46" wp14:paraId="22992977" wp14:textId="2F3892D8">
      <w:pPr>
        <w:pStyle w:val="Normal"/>
        <w:ind w:firstLine="0"/>
      </w:pPr>
      <w:r w:rsidRPr="5CC45C46" w:rsidR="512710B0">
        <w:rPr>
          <w:rFonts w:ascii="Times New Roman" w:hAnsi="Times New Roman" w:eastAsia="Times New Roman" w:cs="Times New Roman"/>
          <w:lang w:val="English"/>
        </w:rPr>
        <w:t xml:space="preserve">                    'triRadio', triRadio, ...</w:t>
      </w:r>
    </w:p>
    <w:p xmlns:wp14="http://schemas.microsoft.com/office/word/2010/wordml" w:rsidP="5CC45C46" wp14:paraId="05451C35" wp14:textId="219C594D">
      <w:pPr>
        <w:pStyle w:val="Normal"/>
        <w:ind w:firstLine="0"/>
      </w:pPr>
      <w:r w:rsidRPr="5CC45C46" w:rsidR="512710B0">
        <w:rPr>
          <w:rFonts w:ascii="Times New Roman" w:hAnsi="Times New Roman" w:eastAsia="Times New Roman" w:cs="Times New Roman"/>
          <w:lang w:val="English"/>
        </w:rPr>
        <w:t xml:space="preserve">                    'simulateButton', simulateButton, ...</w:t>
      </w:r>
    </w:p>
    <w:p xmlns:wp14="http://schemas.microsoft.com/office/word/2010/wordml" w:rsidP="5CC45C46" wp14:paraId="2042684F" wp14:textId="1F72E43F">
      <w:pPr>
        <w:pStyle w:val="Normal"/>
        <w:ind w:firstLine="0"/>
      </w:pPr>
      <w:r w:rsidRPr="5CC45C46" w:rsidR="512710B0">
        <w:rPr>
          <w:rFonts w:ascii="Times New Roman" w:hAnsi="Times New Roman" w:eastAsia="Times New Roman" w:cs="Times New Roman"/>
          <w:lang w:val="English"/>
        </w:rPr>
        <w:t xml:space="preserve">                    'ftLabel', ftLabel);</w:t>
      </w:r>
    </w:p>
    <w:p xmlns:wp14="http://schemas.microsoft.com/office/word/2010/wordml" w:rsidP="5CC45C46" wp14:paraId="37362DCA" wp14:textId="2FCF4F15">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35A431C2" wp14:textId="7A8D9FCE">
      <w:pPr>
        <w:pStyle w:val="Normal"/>
        <w:ind w:firstLine="0"/>
      </w:pPr>
      <w:r w:rsidRPr="5CC45C46" w:rsidR="512710B0">
        <w:rPr>
          <w:rFonts w:ascii="Times New Roman" w:hAnsi="Times New Roman" w:eastAsia="Times New Roman" w:cs="Times New Roman"/>
          <w:lang w:val="English"/>
        </w:rPr>
        <w:t xml:space="preserve"> </w:t>
      </w:r>
    </w:p>
    <w:p xmlns:wp14="http://schemas.microsoft.com/office/word/2010/wordml" w:rsidP="5CC45C46" wp14:paraId="12697F31" wp14:textId="4F9F074F">
      <w:pPr>
        <w:pStyle w:val="Normal"/>
        <w:ind w:firstLine="0"/>
      </w:pPr>
      <w:r w:rsidRPr="5CC45C46" w:rsidR="512710B0">
        <w:rPr>
          <w:rFonts w:ascii="Times New Roman" w:hAnsi="Times New Roman" w:eastAsia="Times New Roman" w:cs="Times New Roman"/>
          <w:lang w:val="English"/>
        </w:rPr>
        <w:t>axesHandles = struct('ax1', ax1, 'ax2', ax2, 'img_ax', img_ax);</w:t>
      </w:r>
    </w:p>
    <w:p xmlns:wp14="http://schemas.microsoft.com/office/word/2010/wordml" w:rsidP="5CC45C46" wp14:paraId="46028F3D" wp14:textId="77686112">
      <w:pPr>
        <w:pStyle w:val="Normal"/>
        <w:ind w:firstLine="0"/>
      </w:pPr>
      <w:r w:rsidRPr="5CC45C46" w:rsidR="512710B0">
        <w:rPr>
          <w:rFonts w:ascii="Times New Roman" w:hAnsi="Times New Roman" w:eastAsia="Times New Roman" w:cs="Times New Roman"/>
          <w:lang w:val="English"/>
        </w:rPr>
        <w:t>end</w:t>
      </w:r>
    </w:p>
    <w:p xmlns:wp14="http://schemas.microsoft.com/office/word/2010/wordml" w:rsidP="5CC45C46" wp14:paraId="314DD795" wp14:textId="6850700D">
      <w:pPr>
        <w:pStyle w:val="Normal"/>
        <w:ind w:firstLine="0"/>
        <w:rPr>
          <w:rFonts w:ascii="Times New Roman" w:hAnsi="Times New Roman" w:eastAsia="Times New Roman" w:cs="Times New Roman"/>
        </w:rPr>
      </w:pPr>
      <w:r w:rsidRPr="5CC45C46" w:rsidR="512710B0">
        <w:rPr>
          <w:rFonts w:ascii="Times New Roman" w:hAnsi="Times New Roman" w:eastAsia="Times New Roman" w:cs="Times New Roman"/>
          <w:lang w:val="English"/>
        </w:rPr>
        <w:t>------------------------------------------------------------------------------------------------------------</w:t>
      </w:r>
    </w:p>
    <w:p xmlns:wp14="http://schemas.microsoft.com/office/word/2010/wordml" w:rsidP="5CC45C46" wp14:paraId="0CD3AFC4" wp14:textId="377A3D80">
      <w:pPr>
        <w:pStyle w:val="Normal"/>
        <w:ind w:firstLine="0"/>
        <w:rPr>
          <w:rFonts w:ascii="Times New Roman" w:hAnsi="Times New Roman" w:eastAsia="Times New Roman" w:cs="Times New Roman"/>
        </w:rPr>
      </w:pPr>
    </w:p>
    <w:p xmlns:wp14="http://schemas.microsoft.com/office/word/2010/wordml" w:rsidP="5CC45C46" wp14:paraId="24B16F11" wp14:textId="34FD745D">
      <w:pPr>
        <w:pStyle w:val="Normal"/>
        <w:ind w:firstLine="0"/>
        <w:rPr>
          <w:rFonts w:ascii="Times New Roman" w:hAnsi="Times New Roman" w:eastAsia="Times New Roman" w:cs="Times New Roman"/>
          <w:sz w:val="28"/>
          <w:szCs w:val="28"/>
        </w:rPr>
      </w:pPr>
    </w:p>
    <w:p xmlns:wp14="http://schemas.microsoft.com/office/word/2010/wordml" w:rsidP="5CC45C46" wp14:paraId="7ACA084A" wp14:textId="1AFAF4FA">
      <w:pPr>
        <w:pStyle w:val="Normal"/>
        <w:ind w:firstLine="0"/>
        <w:rPr>
          <w:rFonts w:ascii="Times New Roman" w:hAnsi="Times New Roman" w:eastAsia="Times New Roman" w:cs="Times New Roman"/>
          <w:b w:val="1"/>
          <w:bCs w:val="1"/>
          <w:i w:val="1"/>
          <w:iCs w:val="1"/>
          <w:sz w:val="28"/>
          <w:szCs w:val="28"/>
        </w:rPr>
      </w:pPr>
      <w:r w:rsidRPr="5CC45C46" w:rsidR="5CB934DD">
        <w:rPr>
          <w:rFonts w:ascii="Times New Roman" w:hAnsi="Times New Roman" w:eastAsia="Times New Roman" w:cs="Times New Roman"/>
          <w:b w:val="1"/>
          <w:bCs w:val="1"/>
          <w:i w:val="1"/>
          <w:iCs w:val="1"/>
          <w:sz w:val="28"/>
          <w:szCs w:val="28"/>
          <w:lang w:val="English"/>
        </w:rPr>
        <w:t>Graphic interface: circuit_rc_ftj_gui.m</w:t>
      </w:r>
    </w:p>
    <w:p xmlns:wp14="http://schemas.microsoft.com/office/word/2010/wordml" w:rsidP="5CC45C46" wp14:paraId="65DD4F18" wp14:textId="44993689">
      <w:pPr>
        <w:pStyle w:val="Normal"/>
        <w:ind w:firstLine="720"/>
        <w:rPr>
          <w:rFonts w:ascii="Times New Roman" w:hAnsi="Times New Roman" w:eastAsia="Times New Roman" w:cs="Times New Roman"/>
        </w:rPr>
      </w:pPr>
      <w:r w:rsidRPr="5CC45C46" w:rsidR="5CC45C46">
        <w:rPr>
          <w:rFonts w:ascii="Times New Roman" w:hAnsi="Times New Roman" w:eastAsia="Times New Roman" w:cs="Times New Roman"/>
          <w:lang w:val="English"/>
        </w:rPr>
        <w:t>This file creates the main GUI window with the help of the uifigure function. After that, the components and axes are created and brought into this file with the help of calling the function of the previous file (create_gui_components.m).</w:t>
      </w:r>
    </w:p>
    <w:p w:rsidR="639A43CD" w:rsidP="5CC45C46" w:rsidRDefault="639A43CD" w14:paraId="447D1B8D" w14:textId="3D1728D1">
      <w:pPr>
        <w:pStyle w:val="Normal"/>
        <w:ind w:firstLine="720"/>
        <w:rPr>
          <w:rFonts w:ascii="Times New Roman" w:hAnsi="Times New Roman" w:eastAsia="Times New Roman" w:cs="Times New Roman"/>
        </w:rPr>
      </w:pPr>
      <w:r w:rsidRPr="5CC45C46" w:rsidR="639A43CD">
        <w:rPr>
          <w:rFonts w:ascii="Times New Roman" w:hAnsi="Times New Roman" w:eastAsia="Times New Roman" w:cs="Times New Roman"/>
          <w:lang w:val="English"/>
        </w:rPr>
        <w:t xml:space="preserve">A callback is set for the simulation button (Start), and the callback function called simulateCallback collects the values of the components selected by the user and defines the time interval and frequency. The function then generates the input signal depending on the selected signal type. Next, the callback function calculates the product of resistance and capacity and the cutting frequency, after which it updates the label using the sprinf function. </w:t>
      </w:r>
    </w:p>
    <w:p w:rsidR="2B7BD2D9" w:rsidP="5CC45C46" w:rsidRDefault="2B7BD2D9" w14:paraId="0E6A0D3A" w14:textId="7195D19A">
      <w:pPr>
        <w:pStyle w:val="Normal"/>
        <w:ind w:firstLine="720"/>
        <w:rPr>
          <w:rFonts w:ascii="Times New Roman" w:hAnsi="Times New Roman" w:eastAsia="Times New Roman" w:cs="Times New Roman"/>
        </w:rPr>
      </w:pPr>
      <w:r w:rsidRPr="5CC45C46" w:rsidR="2B7BD2D9">
        <w:rPr>
          <w:rFonts w:ascii="Times New Roman" w:hAnsi="Times New Roman" w:eastAsia="Times New Roman" w:cs="Times New Roman"/>
          <w:lang w:val="English"/>
        </w:rPr>
        <w:t xml:space="preserve">After simulating the output response with the help of calling the simulate_rc_response function with the parameters of the input signal, the time interval and the RC product, the graphs are updated with the help of calling another function called update_plots with the parameters of the axes, the time interval, the input signal, and the output signal.</w:t>
      </w:r>
    </w:p>
    <w:p w:rsidR="136F897E" w:rsidP="5CC45C46" w:rsidRDefault="136F897E" w14:paraId="32218E99" w14:textId="5A2DF792">
      <w:pPr>
        <w:pStyle w:val="Normal"/>
        <w:ind w:firstLine="0"/>
        <w:rPr>
          <w:rFonts w:ascii="Times New Roman" w:hAnsi="Times New Roman" w:eastAsia="Times New Roman" w:cs="Times New Roman"/>
        </w:rPr>
      </w:pPr>
      <w:r w:rsidRPr="5CC45C46" w:rsidR="136F897E">
        <w:rPr>
          <w:rFonts w:ascii="Times New Roman" w:hAnsi="Times New Roman" w:eastAsia="Times New Roman" w:cs="Times New Roman"/>
          <w:lang w:val="English"/>
        </w:rPr>
        <w:t>------------------------------------------------------------------------------------------------------------ fig = uifigure('Name', 'Circuit RC FTJ', 'Position', [50, 50, 1000, 700]);</w:t>
      </w:r>
    </w:p>
    <w:p w:rsidR="136F897E" w:rsidP="5CC45C46" w:rsidRDefault="136F897E" w14:paraId="6384BA70" w14:textId="476FEB69">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54099321" w14:textId="29CCAAE5">
      <w:pPr>
        <w:pStyle w:val="Normal"/>
        <w:ind w:firstLine="0"/>
      </w:pPr>
      <w:r w:rsidRPr="5CC45C46" w:rsidR="136F897E">
        <w:rPr>
          <w:rFonts w:ascii="Times New Roman" w:hAnsi="Times New Roman" w:eastAsia="Times New Roman" w:cs="Times New Roman"/>
          <w:lang w:val="English"/>
        </w:rPr>
        <w:t xml:space="preserve">    [components, axesHandles] = create_gui_components(fig);</w:t>
      </w:r>
    </w:p>
    <w:p w:rsidR="136F897E" w:rsidP="5CC45C46" w:rsidRDefault="136F897E" w14:paraId="7EB882C3" w14:textId="455E1C2C">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55123DC0" w14:textId="4033BAD4">
      <w:pPr>
        <w:pStyle w:val="Normal"/>
        <w:ind w:firstLine="0"/>
      </w:pPr>
      <w:r w:rsidRPr="5CC45C46" w:rsidR="136F897E">
        <w:rPr>
          <w:rFonts w:ascii="Times New Roman" w:hAnsi="Times New Roman" w:eastAsia="Times New Roman" w:cs="Times New Roman"/>
          <w:lang w:val="English"/>
        </w:rPr>
        <w:t xml:space="preserve">    components.simulateButton.ButtonPushedFcn = @(src, event) simulateCallback();</w:t>
      </w:r>
    </w:p>
    <w:p w:rsidR="136F897E" w:rsidP="5CC45C46" w:rsidRDefault="136F897E" w14:paraId="31B98886" w14:textId="5C834C80">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2F4CF973" w14:textId="78AA4CD2">
      <w:pPr>
        <w:pStyle w:val="Normal"/>
        <w:ind w:firstLine="0"/>
      </w:pPr>
      <w:r w:rsidRPr="5CC45C46" w:rsidR="136F897E">
        <w:rPr>
          <w:rFonts w:ascii="Times New Roman" w:hAnsi="Times New Roman" w:eastAsia="Times New Roman" w:cs="Times New Roman"/>
          <w:lang w:val="English"/>
        </w:rPr>
        <w:t xml:space="preserve">    function simulateCallback()</w:t>
      </w:r>
    </w:p>
    <w:p w:rsidR="136F897E" w:rsidP="5CC45C46" w:rsidRDefault="136F897E" w14:paraId="537B45FD" w14:textId="095377EA">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0C382633" w14:textId="2B044821">
      <w:pPr>
        <w:pStyle w:val="Normal"/>
        <w:ind w:firstLine="0"/>
      </w:pPr>
      <w:r w:rsidRPr="5CC45C46" w:rsidR="136F897E">
        <w:rPr>
          <w:rFonts w:ascii="Times New Roman" w:hAnsi="Times New Roman" w:eastAsia="Times New Roman" w:cs="Times New Roman"/>
          <w:lang w:val="English"/>
        </w:rPr>
        <w:t xml:space="preserve">        A = components.amplitudeSlider.Value;</w:t>
      </w:r>
    </w:p>
    <w:p w:rsidR="136F897E" w:rsidP="5CC45C46" w:rsidRDefault="136F897E" w14:paraId="7679B52A" w14:textId="3B4AFF76">
      <w:pPr>
        <w:pStyle w:val="Normal"/>
        <w:ind w:firstLine="0"/>
      </w:pPr>
      <w:r w:rsidRPr="5CC45C46" w:rsidR="136F897E">
        <w:rPr>
          <w:rFonts w:ascii="Times New Roman" w:hAnsi="Times New Roman" w:eastAsia="Times New Roman" w:cs="Times New Roman"/>
          <w:lang w:val="English"/>
        </w:rPr>
        <w:t xml:space="preserve">        T = components.periodEdit.Value;</w:t>
      </w:r>
    </w:p>
    <w:p w:rsidR="136F897E" w:rsidP="5CC45C46" w:rsidRDefault="136F897E" w14:paraId="71024F81" w14:textId="7A408A59">
      <w:pPr>
        <w:pStyle w:val="Normal"/>
        <w:ind w:firstLine="0"/>
      </w:pPr>
      <w:r w:rsidRPr="5CC45C46" w:rsidR="136F897E">
        <w:rPr>
          <w:rFonts w:ascii="Times New Roman" w:hAnsi="Times New Roman" w:eastAsia="Times New Roman" w:cs="Times New Roman"/>
          <w:lang w:val="English"/>
        </w:rPr>
        <w:t xml:space="preserve">        sinus = components.sinusRadio.Value;</w:t>
      </w:r>
    </w:p>
    <w:p w:rsidR="136F897E" w:rsidP="5CC45C46" w:rsidRDefault="136F897E" w14:paraId="0FB95BE6" w14:textId="5B8EBEAC">
      <w:pPr>
        <w:pStyle w:val="Normal"/>
        <w:ind w:firstLine="0"/>
      </w:pPr>
      <w:r w:rsidRPr="5CC45C46" w:rsidR="136F897E">
        <w:rPr>
          <w:rFonts w:ascii="Times New Roman" w:hAnsi="Times New Roman" w:eastAsia="Times New Roman" w:cs="Times New Roman"/>
          <w:lang w:val="English"/>
        </w:rPr>
        <w:t xml:space="preserve">        drept = components.dreptRadio.Value;</w:t>
      </w:r>
    </w:p>
    <w:p w:rsidR="136F897E" w:rsidP="5CC45C46" w:rsidRDefault="136F897E" w14:paraId="26D9B5F1" w14:textId="211AD2BB">
      <w:pPr>
        <w:pStyle w:val="Normal"/>
        <w:ind w:firstLine="0"/>
      </w:pPr>
      <w:r w:rsidRPr="5CC45C46" w:rsidR="136F897E">
        <w:rPr>
          <w:rFonts w:ascii="Times New Roman" w:hAnsi="Times New Roman" w:eastAsia="Times New Roman" w:cs="Times New Roman"/>
          <w:lang w:val="English"/>
        </w:rPr>
        <w:t xml:space="preserve">        tri = components.triRadio.Value;</w:t>
      </w:r>
    </w:p>
    <w:p w:rsidR="136F897E" w:rsidP="5CC45C46" w:rsidRDefault="136F897E" w14:paraId="0542BAD5" w14:textId="78629E17">
      <w:pPr>
        <w:pStyle w:val="Normal"/>
        <w:ind w:firstLine="0"/>
      </w:pPr>
      <w:r w:rsidRPr="5CC45C46" w:rsidR="136F897E">
        <w:rPr>
          <w:rFonts w:ascii="Times New Roman" w:hAnsi="Times New Roman" w:eastAsia="Times New Roman" w:cs="Times New Roman"/>
          <w:lang w:val="English"/>
        </w:rPr>
        <w:t xml:space="preserve">        R = components.resistorEdit.Value;</w:t>
      </w:r>
    </w:p>
    <w:p w:rsidR="136F897E" w:rsidP="5CC45C46" w:rsidRDefault="136F897E" w14:paraId="08A19DE2" w14:textId="15BAD1FE">
      <w:pPr>
        <w:pStyle w:val="Normal"/>
        <w:ind w:firstLine="0"/>
      </w:pPr>
      <w:r w:rsidRPr="5CC45C46" w:rsidR="136F897E">
        <w:rPr>
          <w:rFonts w:ascii="Times New Roman" w:hAnsi="Times New Roman" w:eastAsia="Times New Roman" w:cs="Times New Roman"/>
          <w:lang w:val="English"/>
        </w:rPr>
        <w:t xml:space="preserve">        C = components.capacitorEdit.Value;</w:t>
      </w:r>
    </w:p>
    <w:p w:rsidR="136F897E" w:rsidP="5CC45C46" w:rsidRDefault="136F897E" w14:paraId="60CF540C" w14:textId="52085F97">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24F69697" w14:textId="0B0A2E05">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3FBB8007" w14:textId="3DA99252">
      <w:pPr>
        <w:pStyle w:val="Normal"/>
        <w:ind w:firstLine="0"/>
      </w:pPr>
      <w:r w:rsidRPr="5CC45C46" w:rsidR="136F897E">
        <w:rPr>
          <w:rFonts w:ascii="Times New Roman" w:hAnsi="Times New Roman" w:eastAsia="Times New Roman" w:cs="Times New Roman"/>
          <w:lang w:val="English"/>
        </w:rPr>
        <w:t xml:space="preserve">        t = 0:0.0000001:2 * T;</w:t>
      </w:r>
    </w:p>
    <w:p w:rsidR="136F897E" w:rsidP="5CC45C46" w:rsidRDefault="136F897E" w14:paraId="21E0DD61" w14:textId="22060F5D">
      <w:pPr>
        <w:pStyle w:val="Normal"/>
        <w:ind w:firstLine="0"/>
      </w:pPr>
      <w:r w:rsidRPr="5CC45C46" w:rsidR="136F897E">
        <w:rPr>
          <w:rFonts w:ascii="Times New Roman" w:hAnsi="Times New Roman" w:eastAsia="Times New Roman" w:cs="Times New Roman"/>
          <w:lang w:val="English"/>
        </w:rPr>
        <w:t xml:space="preserve">        f = 1 / T;</w:t>
      </w:r>
    </w:p>
    <w:p w:rsidR="136F897E" w:rsidP="5CC45C46" w:rsidRDefault="136F897E" w14:paraId="47823C6F" w14:textId="5CF6A5C1">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2034A4FE" w14:textId="1D9CE59C">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6ACBE8AB" w14:textId="6A45D194">
      <w:pPr>
        <w:pStyle w:val="Normal"/>
        <w:ind w:firstLine="0"/>
      </w:pPr>
      <w:r w:rsidRPr="5CC45C46" w:rsidR="136F897E">
        <w:rPr>
          <w:rFonts w:ascii="Times New Roman" w:hAnsi="Times New Roman" w:eastAsia="Times New Roman" w:cs="Times New Roman"/>
          <w:lang w:val="English"/>
        </w:rPr>
        <w:t xml:space="preserve">    if sinus</w:t>
      </w:r>
    </w:p>
    <w:p w:rsidR="136F897E" w:rsidP="5CC45C46" w:rsidRDefault="136F897E" w14:paraId="1A6528C3" w14:textId="569C8286">
      <w:pPr>
        <w:pStyle w:val="Normal"/>
        <w:ind w:firstLine="0"/>
      </w:pPr>
      <w:r w:rsidRPr="5CC45C46" w:rsidR="136F897E">
        <w:rPr>
          <w:rFonts w:ascii="Times New Roman" w:hAnsi="Times New Roman" w:eastAsia="Times New Roman" w:cs="Times New Roman"/>
          <w:lang w:val="English"/>
        </w:rPr>
        <w:t xml:space="preserve">        inputSignal = A * sin(2 * pi * f * t);</w:t>
      </w:r>
    </w:p>
    <w:p w:rsidR="136F897E" w:rsidP="5CC45C46" w:rsidRDefault="136F897E" w14:paraId="78DA5E3F" w14:textId="383257F6">
      <w:pPr>
        <w:pStyle w:val="Normal"/>
        <w:ind w:firstLine="0"/>
      </w:pPr>
      <w:r w:rsidRPr="5CC45C46" w:rsidR="136F897E">
        <w:rPr>
          <w:rFonts w:ascii="Times New Roman" w:hAnsi="Times New Roman" w:eastAsia="Times New Roman" w:cs="Times New Roman"/>
          <w:lang w:val="English"/>
        </w:rPr>
        <w:t xml:space="preserve">    elseif right</w:t>
      </w:r>
    </w:p>
    <w:p w:rsidR="136F897E" w:rsidP="5CC45C46" w:rsidRDefault="136F897E" w14:paraId="3174D811" w14:textId="42E80E11">
      <w:pPr>
        <w:pStyle w:val="Normal"/>
        <w:ind w:firstLine="0"/>
      </w:pPr>
      <w:r w:rsidRPr="5CC45C46" w:rsidR="136F897E">
        <w:rPr>
          <w:rFonts w:ascii="Times New Roman" w:hAnsi="Times New Roman" w:eastAsia="Times New Roman" w:cs="Times New Roman"/>
          <w:lang w:val="English"/>
        </w:rPr>
        <w:t xml:space="preserve">        inputSignal = A * square(2 * pi * f * t);</w:t>
      </w:r>
    </w:p>
    <w:p w:rsidR="136F897E" w:rsidP="5CC45C46" w:rsidRDefault="136F897E" w14:paraId="402F8F76" w14:textId="4A6CF6FE">
      <w:pPr>
        <w:pStyle w:val="Normal"/>
        <w:ind w:firstLine="0"/>
      </w:pPr>
      <w:r w:rsidRPr="5CC45C46" w:rsidR="136F897E">
        <w:rPr>
          <w:rFonts w:ascii="Times New Roman" w:hAnsi="Times New Roman" w:eastAsia="Times New Roman" w:cs="Times New Roman"/>
          <w:lang w:val="English"/>
        </w:rPr>
        <w:t xml:space="preserve">    elseif tri</w:t>
      </w:r>
    </w:p>
    <w:p w:rsidR="136F897E" w:rsidP="5CC45C46" w:rsidRDefault="136F897E" w14:paraId="402F3A4E" w14:textId="10CA490F">
      <w:pPr>
        <w:pStyle w:val="Normal"/>
        <w:ind w:firstLine="0"/>
      </w:pPr>
      <w:r w:rsidRPr="5CC45C46" w:rsidR="136F897E">
        <w:rPr>
          <w:rFonts w:ascii="Times New Roman" w:hAnsi="Times New Roman" w:eastAsia="Times New Roman" w:cs="Times New Roman"/>
          <w:lang w:val="English"/>
        </w:rPr>
        <w:t xml:space="preserve">        inputSignal = A * sawtooth(2 * pi * f * t, 0.5);</w:t>
      </w:r>
    </w:p>
    <w:p w:rsidR="136F897E" w:rsidP="5CC45C46" w:rsidRDefault="136F897E" w14:paraId="26D2B671" w14:textId="092BB8F9">
      <w:pPr>
        <w:pStyle w:val="Normal"/>
        <w:ind w:firstLine="0"/>
      </w:pPr>
      <w:r w:rsidRPr="5CC45C46" w:rsidR="136F897E">
        <w:rPr>
          <w:rFonts w:ascii="Times New Roman" w:hAnsi="Times New Roman" w:eastAsia="Times New Roman" w:cs="Times New Roman"/>
          <w:lang w:val="English"/>
        </w:rPr>
        <w:t xml:space="preserve">    end</w:t>
      </w:r>
    </w:p>
    <w:p w:rsidR="136F897E" w:rsidP="5CC45C46" w:rsidRDefault="136F897E" w14:paraId="54136841" w14:textId="6DA382C5">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11113037" w14:textId="18832F56">
      <w:pPr>
        <w:pStyle w:val="Normal"/>
        <w:ind w:firstLine="0"/>
      </w:pPr>
      <w:r w:rsidRPr="5CC45C46" w:rsidR="136F897E">
        <w:rPr>
          <w:rFonts w:ascii="Times New Roman" w:hAnsi="Times New Roman" w:eastAsia="Times New Roman" w:cs="Times New Roman"/>
          <w:lang w:val="English"/>
        </w:rPr>
        <w:t xml:space="preserve">        RC = R * C;</w:t>
      </w:r>
    </w:p>
    <w:p w:rsidR="136F897E" w:rsidP="5CC45C46" w:rsidRDefault="136F897E" w14:paraId="7F15372B" w14:textId="35ACD493">
      <w:pPr>
        <w:pStyle w:val="Normal"/>
        <w:ind w:firstLine="0"/>
      </w:pPr>
      <w:r w:rsidRPr="5CC45C46" w:rsidR="136F897E">
        <w:rPr>
          <w:rFonts w:ascii="Times New Roman" w:hAnsi="Times New Roman" w:eastAsia="Times New Roman" w:cs="Times New Roman"/>
          <w:lang w:val="English"/>
        </w:rPr>
        <w:t xml:space="preserve">        ft = 1 / (2 * pi * RC);</w:t>
      </w:r>
    </w:p>
    <w:p w:rsidR="136F897E" w:rsidP="5CC45C46" w:rsidRDefault="136F897E" w14:paraId="7B4B63AC" w14:textId="1E10D4B7">
      <w:pPr>
        <w:pStyle w:val="Normal"/>
        <w:ind w:firstLine="0"/>
      </w:pPr>
      <w:r w:rsidRPr="5CC45C46" w:rsidR="136F897E">
        <w:rPr>
          <w:rFonts w:ascii="Times New Roman" w:hAnsi="Times New Roman" w:eastAsia="Times New Roman" w:cs="Times New Roman"/>
          <w:lang w:val="English"/>
        </w:rPr>
        <w:t xml:space="preserve">        components.ftLabel.Text = sprintf('Trim frequency: %.5f Hz', ft);</w:t>
      </w:r>
    </w:p>
    <w:p w:rsidR="136F897E" w:rsidP="5CC45C46" w:rsidRDefault="136F897E" w14:paraId="1302C868" w14:textId="67A72AD4">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7D3DF07A" w14:textId="20297131">
      <w:pPr>
        <w:pStyle w:val="Normal"/>
        <w:ind w:firstLine="0"/>
      </w:pPr>
      <w:r w:rsidRPr="5CC45C46" w:rsidR="136F897E">
        <w:rPr>
          <w:rFonts w:ascii="Times New Roman" w:hAnsi="Times New Roman" w:eastAsia="Times New Roman" w:cs="Times New Roman"/>
          <w:lang w:val="English"/>
        </w:rPr>
        <w:t xml:space="preserve">        outputSignal = simulate_rc_response(inputSignal, t, RC);</w:t>
      </w:r>
    </w:p>
    <w:p w:rsidR="136F897E" w:rsidP="5CC45C46" w:rsidRDefault="136F897E" w14:paraId="46863583" w14:textId="1136DEB9">
      <w:pPr>
        <w:pStyle w:val="Normal"/>
        <w:ind w:firstLine="0"/>
      </w:pPr>
      <w:r w:rsidRPr="5CC45C46" w:rsidR="136F897E">
        <w:rPr>
          <w:rFonts w:ascii="Times New Roman" w:hAnsi="Times New Roman" w:eastAsia="Times New Roman" w:cs="Times New Roman"/>
          <w:lang w:val="English"/>
        </w:rPr>
        <w:t xml:space="preserve"> </w:t>
      </w:r>
    </w:p>
    <w:p w:rsidR="136F897E" w:rsidP="5CC45C46" w:rsidRDefault="136F897E" w14:paraId="51A8C2D6" w14:textId="6CC87233">
      <w:pPr>
        <w:pStyle w:val="Normal"/>
        <w:ind w:firstLine="0"/>
      </w:pPr>
      <w:r w:rsidRPr="5CC45C46" w:rsidR="136F897E">
        <w:rPr>
          <w:rFonts w:ascii="Times New Roman" w:hAnsi="Times New Roman" w:eastAsia="Times New Roman" w:cs="Times New Roman"/>
          <w:lang w:val="English"/>
        </w:rPr>
        <w:t xml:space="preserve">        update_plots(axesHandles, t, inputSignal, outputSignal);</w:t>
      </w:r>
    </w:p>
    <w:p w:rsidR="136F897E" w:rsidP="5CC45C46" w:rsidRDefault="136F897E" w14:paraId="1D41C89F" w14:textId="1F88FF5E">
      <w:pPr>
        <w:pStyle w:val="Normal"/>
        <w:ind w:firstLine="0"/>
      </w:pPr>
      <w:r w:rsidRPr="5CC45C46" w:rsidR="136F897E">
        <w:rPr>
          <w:rFonts w:ascii="Times New Roman" w:hAnsi="Times New Roman" w:eastAsia="Times New Roman" w:cs="Times New Roman"/>
          <w:lang w:val="English"/>
        </w:rPr>
        <w:t xml:space="preserve">    end</w:t>
      </w:r>
    </w:p>
    <w:p w:rsidR="136F897E" w:rsidP="5CC45C46" w:rsidRDefault="136F897E" w14:paraId="613FD49F" w14:textId="1DBED18E">
      <w:pPr>
        <w:pStyle w:val="Normal"/>
        <w:ind w:firstLine="0"/>
      </w:pPr>
      <w:r w:rsidRPr="5CC45C46" w:rsidR="136F897E">
        <w:rPr>
          <w:rFonts w:ascii="Times New Roman" w:hAnsi="Times New Roman" w:eastAsia="Times New Roman" w:cs="Times New Roman"/>
          <w:lang w:val="English"/>
        </w:rPr>
        <w:t>end</w:t>
      </w:r>
    </w:p>
    <w:p w:rsidR="136F897E" w:rsidP="5CC45C46" w:rsidRDefault="136F897E" w14:paraId="68E12410" w14:textId="64080FBA">
      <w:pPr>
        <w:pStyle w:val="Normal"/>
        <w:ind w:firstLine="0"/>
        <w:rPr>
          <w:rFonts w:ascii="Times New Roman" w:hAnsi="Times New Roman" w:eastAsia="Times New Roman" w:cs="Times New Roman"/>
        </w:rPr>
      </w:pPr>
      <w:r w:rsidRPr="5CC45C46" w:rsidR="136F897E">
        <w:rPr>
          <w:rFonts w:ascii="Times New Roman" w:hAnsi="Times New Roman" w:eastAsia="Times New Roman" w:cs="Times New Roman"/>
          <w:lang w:val="English"/>
        </w:rPr>
        <w:t>------------------------------------------------------------------------------------------------------------</w:t>
      </w:r>
    </w:p>
    <w:p w:rsidR="5CC45C46" w:rsidP="5CC45C46" w:rsidRDefault="5CC45C46" w14:paraId="01CC2219" w14:textId="403BA16A">
      <w:pPr>
        <w:pStyle w:val="Normal"/>
        <w:ind w:firstLine="720"/>
        <w:rPr>
          <w:rFonts w:ascii="Times New Roman" w:hAnsi="Times New Roman" w:eastAsia="Times New Roman" w:cs="Times New Roman"/>
        </w:rPr>
      </w:pPr>
    </w:p>
    <w:p xmlns:wp14="http://schemas.microsoft.com/office/word/2010/wordml" w:rsidP="5CC45C46" wp14:paraId="63D66329" wp14:textId="6F1879C8">
      <w:pPr>
        <w:pStyle w:val="Normal"/>
        <w:rPr>
          <w:rFonts w:ascii="Times New Roman" w:hAnsi="Times New Roman" w:eastAsia="Times New Roman" w:cs="Times New Roman"/>
          <w:b w:val="0"/>
          <w:bCs w:val="0"/>
          <w:i w:val="1"/>
          <w:iCs w:val="1"/>
          <w:sz w:val="28"/>
          <w:szCs w:val="28"/>
        </w:rPr>
      </w:pPr>
      <w:r w:rsidRPr="5CC45C46" w:rsidR="5CC45C46">
        <w:rPr>
          <w:rFonts w:ascii="Times New Roman" w:hAnsi="Times New Roman" w:eastAsia="Times New Roman" w:cs="Times New Roman"/>
          <w:b w:val="1"/>
          <w:bCs w:val="1"/>
          <w:i w:val="1"/>
          <w:iCs w:val="1"/>
          <w:sz w:val="28"/>
          <w:szCs w:val="28"/>
          <w:lang w:val="English"/>
        </w:rPr>
        <w:t>Simulation Function: simulate_rc_response.m</w:t>
      </w:r>
    </w:p>
    <w:p xmlns:wp14="http://schemas.microsoft.com/office/word/2010/wordml" w:rsidP="5CC45C46" wp14:paraId="042AA3F9" wp14:textId="33221D0F">
      <w:pPr>
        <w:pStyle w:val="Normal"/>
        <w:ind w:firstLine="720"/>
        <w:rPr>
          <w:rFonts w:ascii="Times New Roman" w:hAnsi="Times New Roman" w:eastAsia="Times New Roman" w:cs="Times New Roman"/>
        </w:rPr>
      </w:pPr>
      <w:r w:rsidRPr="5CC45C46" w:rsidR="5CC45C46">
        <w:rPr>
          <w:rFonts w:ascii="Times New Roman" w:hAnsi="Times New Roman" w:eastAsia="Times New Roman" w:cs="Times New Roman"/>
          <w:lang w:val="English"/>
        </w:rPr>
        <w:t>This function defines the transfer function (H) with the help of the tf function (transfer function) which has the value 1 as the numerator and the value sRC + 1 as the denominator.</w:t>
      </w:r>
    </w:p>
    <w:p w:rsidR="79F038B6" w:rsidP="5CC45C46" w:rsidRDefault="79F038B6" w14:paraId="6CD1E59F" w14:textId="1E8285A5">
      <w:pPr>
        <w:pStyle w:val="Normal"/>
        <w:ind w:firstLine="720"/>
        <w:rPr>
          <w:rFonts w:ascii="Times New Roman" w:hAnsi="Times New Roman" w:eastAsia="Times New Roman" w:cs="Times New Roman"/>
        </w:rPr>
      </w:pPr>
      <w:r w:rsidRPr="5CC45C46" w:rsidR="79F038B6">
        <w:rPr>
          <w:rFonts w:ascii="Times New Roman" w:hAnsi="Times New Roman" w:eastAsia="Times New Roman" w:cs="Times New Roman"/>
          <w:lang w:val="English"/>
        </w:rPr>
        <w:t xml:space="preserve">After defining the transfer function, the output signal is calculated using the lsim function, with the parameters of the desired system (H), the input signal (inputSignal) and the time interval (t).</w:t>
      </w:r>
    </w:p>
    <w:p w:rsidR="50E176E6" w:rsidP="5CC45C46" w:rsidRDefault="50E176E6" w14:paraId="6FDEFE41" w14:textId="2970BF39">
      <w:pPr>
        <w:pStyle w:val="Normal"/>
        <w:ind w:firstLine="0"/>
        <w:rPr>
          <w:rFonts w:ascii="Times New Roman" w:hAnsi="Times New Roman" w:eastAsia="Times New Roman" w:cs="Times New Roman"/>
        </w:rPr>
      </w:pPr>
      <w:r w:rsidRPr="5CC45C46" w:rsidR="50E176E6">
        <w:rPr>
          <w:rFonts w:ascii="Times New Roman" w:hAnsi="Times New Roman" w:eastAsia="Times New Roman" w:cs="Times New Roman"/>
          <w:lang w:val="English"/>
        </w:rPr>
        <w:t>------------------------------------------------------------------------------------------------------------ function outputSignal = simulate_rc_response(inputSignal, t, RC)</w:t>
      </w:r>
    </w:p>
    <w:p w:rsidR="50E176E6" w:rsidP="5CC45C46" w:rsidRDefault="50E176E6" w14:paraId="0D242A75" w14:textId="0BF9D9C7">
      <w:pPr>
        <w:pStyle w:val="Normal"/>
        <w:ind w:firstLine="0"/>
      </w:pPr>
      <w:r w:rsidRPr="5CC45C46" w:rsidR="50E176E6">
        <w:rPr>
          <w:rFonts w:ascii="Times New Roman" w:hAnsi="Times New Roman" w:eastAsia="Times New Roman" w:cs="Times New Roman"/>
          <w:lang w:val="English"/>
        </w:rPr>
        <w:t xml:space="preserve"> </w:t>
      </w:r>
    </w:p>
    <w:p w:rsidR="50E176E6" w:rsidP="5CC45C46" w:rsidRDefault="50E176E6" w14:paraId="559F75A8" w14:textId="768702D0">
      <w:pPr>
        <w:pStyle w:val="Normal"/>
        <w:ind w:firstLine="0"/>
      </w:pPr>
      <w:r w:rsidRPr="5CC45C46" w:rsidR="50E176E6">
        <w:rPr>
          <w:rFonts w:ascii="Times New Roman" w:hAnsi="Times New Roman" w:eastAsia="Times New Roman" w:cs="Times New Roman"/>
          <w:lang w:val="English"/>
        </w:rPr>
        <w:t xml:space="preserve">    H = tf(1, [RC 1]);</w:t>
      </w:r>
    </w:p>
    <w:p w:rsidR="50E176E6" w:rsidP="5CC45C46" w:rsidRDefault="50E176E6" w14:paraId="6D63B72B" w14:textId="3A48561E">
      <w:pPr>
        <w:pStyle w:val="Normal"/>
        <w:ind w:firstLine="0"/>
      </w:pPr>
      <w:r w:rsidRPr="5CC45C46" w:rsidR="50E176E6">
        <w:rPr>
          <w:rFonts w:ascii="Times New Roman" w:hAnsi="Times New Roman" w:eastAsia="Times New Roman" w:cs="Times New Roman"/>
          <w:lang w:val="English"/>
        </w:rPr>
        <w:t xml:space="preserve">    outputSignal = lsim(H, inputSignal, t);</w:t>
      </w:r>
    </w:p>
    <w:p w:rsidR="50E176E6" w:rsidP="5CC45C46" w:rsidRDefault="50E176E6" w14:paraId="12FAC9E3" w14:textId="71D228EC">
      <w:pPr>
        <w:pStyle w:val="Normal"/>
        <w:ind w:firstLine="0"/>
      </w:pPr>
      <w:r w:rsidRPr="5CC45C46" w:rsidR="50E176E6">
        <w:rPr>
          <w:rFonts w:ascii="Times New Roman" w:hAnsi="Times New Roman" w:eastAsia="Times New Roman" w:cs="Times New Roman"/>
          <w:lang w:val="English"/>
        </w:rPr>
        <w:t xml:space="preserve">    </w:t>
      </w:r>
    </w:p>
    <w:p w:rsidR="50E176E6" w:rsidP="5CC45C46" w:rsidRDefault="50E176E6" w14:paraId="50B8FAB3" w14:textId="3A83FEEA">
      <w:pPr>
        <w:pStyle w:val="Normal"/>
        <w:ind w:firstLine="0"/>
      </w:pPr>
      <w:r w:rsidRPr="5CC45C46" w:rsidR="50E176E6">
        <w:rPr>
          <w:rFonts w:ascii="Times New Roman" w:hAnsi="Times New Roman" w:eastAsia="Times New Roman" w:cs="Times New Roman"/>
          <w:lang w:val="English"/>
        </w:rPr>
        <w:t xml:space="preserve"> </w:t>
      </w:r>
    </w:p>
    <w:p w:rsidR="50E176E6" w:rsidP="5CC45C46" w:rsidRDefault="50E176E6" w14:paraId="24B4EFBD" w14:textId="204B3898">
      <w:pPr>
        <w:pStyle w:val="Normal"/>
        <w:ind w:firstLine="0"/>
      </w:pPr>
      <w:r w:rsidRPr="5CC45C46" w:rsidR="50E176E6">
        <w:rPr>
          <w:rFonts w:ascii="Times New Roman" w:hAnsi="Times New Roman" w:eastAsia="Times New Roman" w:cs="Times New Roman"/>
          <w:lang w:val="English"/>
        </w:rPr>
        <w:t>end</w:t>
      </w:r>
    </w:p>
    <w:p w:rsidR="50E176E6" w:rsidP="5CC45C46" w:rsidRDefault="50E176E6" w14:paraId="0B3F8886" w14:textId="3D84F7BF">
      <w:pPr>
        <w:pStyle w:val="Normal"/>
        <w:ind w:firstLine="0"/>
        <w:rPr>
          <w:rFonts w:ascii="Times New Roman" w:hAnsi="Times New Roman" w:eastAsia="Times New Roman" w:cs="Times New Roman"/>
        </w:rPr>
      </w:pPr>
      <w:r w:rsidRPr="5CC45C46" w:rsidR="50E176E6">
        <w:rPr>
          <w:rFonts w:ascii="Times New Roman" w:hAnsi="Times New Roman" w:eastAsia="Times New Roman" w:cs="Times New Roman"/>
          <w:lang w:val="English"/>
        </w:rPr>
        <w:t>------------------------------------------------------------------------------------------------------------</w:t>
      </w:r>
    </w:p>
    <w:p xmlns:wp14="http://schemas.microsoft.com/office/word/2010/wordml" w:rsidP="5CC45C46" wp14:paraId="7463E3AC" wp14:textId="763A6DDA">
      <w:pPr>
        <w:pStyle w:val="Normal"/>
        <w:rPr>
          <w:rFonts w:ascii="Times New Roman" w:hAnsi="Times New Roman" w:eastAsia="Times New Roman" w:cs="Times New Roman"/>
          <w:b w:val="1"/>
          <w:bCs w:val="1"/>
          <w:i w:val="1"/>
          <w:iCs w:val="1"/>
          <w:sz w:val="28"/>
          <w:szCs w:val="28"/>
        </w:rPr>
      </w:pPr>
      <w:r w:rsidRPr="5CC45C46" w:rsidR="5CC45C46">
        <w:rPr>
          <w:rFonts w:ascii="Times New Roman" w:hAnsi="Times New Roman" w:eastAsia="Times New Roman" w:cs="Times New Roman"/>
          <w:b w:val="1"/>
          <w:bCs w:val="1"/>
          <w:i w:val="1"/>
          <w:iCs w:val="1"/>
          <w:sz w:val="28"/>
          <w:szCs w:val="28"/>
          <w:lang w:val="English"/>
        </w:rPr>
        <w:t>Graphics update: update_plots.m</w:t>
      </w:r>
    </w:p>
    <w:p xmlns:wp14="http://schemas.microsoft.com/office/word/2010/wordml" w:rsidP="5CC45C46" wp14:paraId="77D505D4" wp14:textId="6AC83303">
      <w:pPr>
        <w:pStyle w:val="Normal"/>
        <w:ind w:firstLine="720"/>
        <w:rPr>
          <w:rFonts w:ascii="Times New Roman" w:hAnsi="Times New Roman" w:eastAsia="Times New Roman" w:cs="Times New Roman"/>
        </w:rPr>
      </w:pPr>
      <w:r w:rsidRPr="5CC45C46" w:rsidR="5CC45C46">
        <w:rPr>
          <w:rFonts w:ascii="Times New Roman" w:hAnsi="Times New Roman" w:eastAsia="Times New Roman" w:cs="Times New Roman"/>
          <w:lang w:val="English"/>
        </w:rPr>
        <w:t>The update_plots function is responsible for displaying the graphics of the input signal and the circuit response. It uses the axes defined in the GUI to visually render the simulation results.</w:t>
      </w:r>
    </w:p>
    <w:p w:rsidR="71FFF956" w:rsidP="5CC45C46" w:rsidRDefault="71FFF956" w14:paraId="635AB599" w14:textId="7D3460E1">
      <w:pPr>
        <w:pStyle w:val="Normal"/>
        <w:ind w:firstLine="720"/>
        <w:rPr>
          <w:rFonts w:ascii="Times New Roman" w:hAnsi="Times New Roman" w:eastAsia="Times New Roman" w:cs="Times New Roman"/>
        </w:rPr>
      </w:pPr>
      <w:r w:rsidRPr="5CC45C46" w:rsidR="71FFF956">
        <w:rPr>
          <w:rFonts w:ascii="Times New Roman" w:hAnsi="Times New Roman" w:eastAsia="Times New Roman" w:cs="Times New Roman"/>
          <w:lang w:val="English"/>
        </w:rPr>
        <w:t>The title function defines the title of each axis, and the xlabel and ylabel function names the x-axis and y-axis of each axis, respectively.</w:t>
      </w:r>
    </w:p>
    <w:p w:rsidR="78B5EDC3" w:rsidP="5CC45C46" w:rsidRDefault="78B5EDC3" w14:paraId="5BE19063" w14:textId="0839763A">
      <w:pPr>
        <w:pStyle w:val="Normal"/>
        <w:ind w:firstLine="0"/>
        <w:rPr>
          <w:rFonts w:ascii="Times New Roman" w:hAnsi="Times New Roman" w:eastAsia="Times New Roman" w:cs="Times New Roman"/>
        </w:rPr>
      </w:pPr>
      <w:r w:rsidRPr="5CC45C46" w:rsidR="78B5EDC3">
        <w:rPr>
          <w:rFonts w:ascii="Times New Roman" w:hAnsi="Times New Roman" w:eastAsia="Times New Roman" w:cs="Times New Roman"/>
          <w:lang w:val="English"/>
        </w:rPr>
        <w:t>------------------------------------------------------------------------------------------------------------ function update_plots(axesHandles, t, inputSignal, outputSignal)</w:t>
      </w:r>
    </w:p>
    <w:p w:rsidR="78B5EDC3" w:rsidP="5CC45C46" w:rsidRDefault="78B5EDC3" w14:paraId="18344876" w14:textId="09F95850">
      <w:pPr>
        <w:pStyle w:val="Normal"/>
        <w:ind w:firstLine="0"/>
      </w:pPr>
      <w:r w:rsidRPr="5CC45C46" w:rsidR="78B5EDC3">
        <w:rPr>
          <w:rFonts w:ascii="Times New Roman" w:hAnsi="Times New Roman" w:eastAsia="Times New Roman" w:cs="Times New Roman"/>
          <w:lang w:val="English"/>
        </w:rPr>
        <w:t xml:space="preserve"> </w:t>
      </w:r>
    </w:p>
    <w:p w:rsidR="78B5EDC3" w:rsidP="5CC45C46" w:rsidRDefault="78B5EDC3" w14:paraId="7DEBE9C2" w14:textId="5AF7977F">
      <w:pPr>
        <w:pStyle w:val="Normal"/>
        <w:ind w:firstLine="0"/>
      </w:pPr>
      <w:r w:rsidRPr="5CC45C46" w:rsidR="78B5EDC3">
        <w:rPr>
          <w:rFonts w:ascii="Times New Roman" w:hAnsi="Times New Roman" w:eastAsia="Times New Roman" w:cs="Times New Roman"/>
          <w:lang w:val="English"/>
        </w:rPr>
        <w:t xml:space="preserve">    plot(axesHandles.ax1, t, inputSignal);</w:t>
      </w:r>
    </w:p>
    <w:p w:rsidR="78B5EDC3" w:rsidP="5CC45C46" w:rsidRDefault="78B5EDC3" w14:paraId="6FA52C0C" w14:textId="7000C2D3">
      <w:pPr>
        <w:pStyle w:val="Normal"/>
        <w:ind w:firstLine="0"/>
      </w:pPr>
      <w:r w:rsidRPr="5CC45C46" w:rsidR="78B5EDC3">
        <w:rPr>
          <w:rFonts w:ascii="Times New Roman" w:hAnsi="Times New Roman" w:eastAsia="Times New Roman" w:cs="Times New Roman"/>
          <w:lang w:val="English"/>
        </w:rPr>
        <w:t xml:space="preserve">    title(axesHandles.ax1, 'Semnal de intrare');</w:t>
      </w:r>
    </w:p>
    <w:p w:rsidR="78B5EDC3" w:rsidP="5CC45C46" w:rsidRDefault="78B5EDC3" w14:paraId="026CDFA9" w14:textId="50F55EEB">
      <w:pPr>
        <w:pStyle w:val="Normal"/>
        <w:ind w:firstLine="0"/>
      </w:pPr>
      <w:r w:rsidRPr="5CC45C46" w:rsidR="78B5EDC3">
        <w:rPr>
          <w:rFonts w:ascii="Times New Roman" w:hAnsi="Times New Roman" w:eastAsia="Times New Roman" w:cs="Times New Roman"/>
          <w:lang w:val="English"/>
        </w:rPr>
        <w:t xml:space="preserve">    xlabel(axesHandles.ax1, 'Timp [s]');</w:t>
      </w:r>
    </w:p>
    <w:p w:rsidR="78B5EDC3" w:rsidP="5CC45C46" w:rsidRDefault="78B5EDC3" w14:paraId="3A624E00" w14:textId="43242840">
      <w:pPr>
        <w:pStyle w:val="Normal"/>
        <w:ind w:firstLine="0"/>
      </w:pPr>
      <w:r w:rsidRPr="5CC45C46" w:rsidR="78B5EDC3">
        <w:rPr>
          <w:rFonts w:ascii="Times New Roman" w:hAnsi="Times New Roman" w:eastAsia="Times New Roman" w:cs="Times New Roman"/>
          <w:lang w:val="English"/>
        </w:rPr>
        <w:t xml:space="preserve">    ylabel(axesHandles.ax1, 'Amplitudine [V]');</w:t>
      </w:r>
    </w:p>
    <w:p w:rsidR="78B5EDC3" w:rsidP="5CC45C46" w:rsidRDefault="78B5EDC3" w14:paraId="03322E62" w14:textId="46983269">
      <w:pPr>
        <w:pStyle w:val="Normal"/>
        <w:ind w:firstLine="0"/>
      </w:pPr>
      <w:r w:rsidRPr="5CC45C46" w:rsidR="78B5EDC3">
        <w:rPr>
          <w:rFonts w:ascii="Times New Roman" w:hAnsi="Times New Roman" w:eastAsia="Times New Roman" w:cs="Times New Roman"/>
          <w:lang w:val="English"/>
        </w:rPr>
        <w:t xml:space="preserve">    grid(axesHandles.ax1, 'on');</w:t>
      </w:r>
    </w:p>
    <w:p w:rsidR="78B5EDC3" w:rsidP="5CC45C46" w:rsidRDefault="78B5EDC3" w14:paraId="3FEB6B14" w14:textId="00DD6824">
      <w:pPr>
        <w:pStyle w:val="Normal"/>
        <w:ind w:firstLine="0"/>
      </w:pPr>
      <w:r w:rsidRPr="5CC45C46" w:rsidR="78B5EDC3">
        <w:rPr>
          <w:rFonts w:ascii="Times New Roman" w:hAnsi="Times New Roman" w:eastAsia="Times New Roman" w:cs="Times New Roman"/>
          <w:lang w:val="English"/>
        </w:rPr>
        <w:t xml:space="preserve">    </w:t>
      </w:r>
    </w:p>
    <w:p w:rsidR="78B5EDC3" w:rsidP="5CC45C46" w:rsidRDefault="78B5EDC3" w14:paraId="107E45F0" w14:textId="299AF460">
      <w:pPr>
        <w:pStyle w:val="Normal"/>
        <w:ind w:firstLine="0"/>
      </w:pPr>
      <w:r w:rsidRPr="5CC45C46" w:rsidR="78B5EDC3">
        <w:rPr>
          <w:rFonts w:ascii="Times New Roman" w:hAnsi="Times New Roman" w:eastAsia="Times New Roman" w:cs="Times New Roman"/>
          <w:lang w:val="English"/>
        </w:rPr>
        <w:t xml:space="preserve">    </w:t>
      </w:r>
    </w:p>
    <w:p w:rsidR="78B5EDC3" w:rsidP="5CC45C46" w:rsidRDefault="78B5EDC3" w14:paraId="65C51A75" w14:textId="5309DB92">
      <w:pPr>
        <w:pStyle w:val="Normal"/>
        <w:ind w:firstLine="0"/>
      </w:pPr>
      <w:r w:rsidRPr="5CC45C46" w:rsidR="78B5EDC3">
        <w:rPr>
          <w:rFonts w:ascii="Times New Roman" w:hAnsi="Times New Roman" w:eastAsia="Times New Roman" w:cs="Times New Roman"/>
          <w:lang w:val="English"/>
        </w:rPr>
        <w:t xml:space="preserve">    plot(axesHandles.ax2, t, outputSignal);</w:t>
      </w:r>
    </w:p>
    <w:p w:rsidR="78B5EDC3" w:rsidP="5CC45C46" w:rsidRDefault="78B5EDC3" w14:paraId="4FC0CDEE" w14:textId="551E56B8">
      <w:pPr>
        <w:pStyle w:val="Normal"/>
        <w:ind w:firstLine="0"/>
      </w:pPr>
      <w:r w:rsidRPr="5CC45C46" w:rsidR="78B5EDC3">
        <w:rPr>
          <w:rFonts w:ascii="Times New Roman" w:hAnsi="Times New Roman" w:eastAsia="Times New Roman" w:cs="Times New Roman"/>
          <w:lang w:val="English"/>
        </w:rPr>
        <w:t xml:space="preserve">    title(axesHandles.ax2, 'Raspuns Circuit RC');</w:t>
      </w:r>
    </w:p>
    <w:p w:rsidR="78B5EDC3" w:rsidP="5CC45C46" w:rsidRDefault="78B5EDC3" w14:paraId="623D39D0" w14:textId="79CDAAD1">
      <w:pPr>
        <w:pStyle w:val="Normal"/>
        <w:ind w:firstLine="0"/>
      </w:pPr>
      <w:r w:rsidRPr="5CC45C46" w:rsidR="78B5EDC3">
        <w:rPr>
          <w:rFonts w:ascii="Times New Roman" w:hAnsi="Times New Roman" w:eastAsia="Times New Roman" w:cs="Times New Roman"/>
          <w:lang w:val="English"/>
        </w:rPr>
        <w:t xml:space="preserve">    xlabel(axesHandles.ax2, 'Timp [s]');</w:t>
      </w:r>
    </w:p>
    <w:p w:rsidR="78B5EDC3" w:rsidP="5CC45C46" w:rsidRDefault="78B5EDC3" w14:paraId="1022BA83" w14:textId="1A22AD36">
      <w:pPr>
        <w:pStyle w:val="Normal"/>
        <w:ind w:firstLine="0"/>
      </w:pPr>
      <w:r w:rsidRPr="5CC45C46" w:rsidR="78B5EDC3">
        <w:rPr>
          <w:rFonts w:ascii="Times New Roman" w:hAnsi="Times New Roman" w:eastAsia="Times New Roman" w:cs="Times New Roman"/>
          <w:lang w:val="English"/>
        </w:rPr>
        <w:t xml:space="preserve">    ylabel(axesHandles.ax2, 'Amplitudine [V]');</w:t>
      </w:r>
    </w:p>
    <w:p w:rsidR="78B5EDC3" w:rsidP="5CC45C46" w:rsidRDefault="78B5EDC3" w14:paraId="5DD144C8" w14:textId="65083046">
      <w:pPr>
        <w:pStyle w:val="Normal"/>
        <w:ind w:firstLine="0"/>
      </w:pPr>
      <w:r w:rsidRPr="5CC45C46" w:rsidR="78B5EDC3">
        <w:rPr>
          <w:rFonts w:ascii="Times New Roman" w:hAnsi="Times New Roman" w:eastAsia="Times New Roman" w:cs="Times New Roman"/>
          <w:lang w:val="English"/>
        </w:rPr>
        <w:t xml:space="preserve">    grid(axesHandles.ax2, 'on');</w:t>
      </w:r>
    </w:p>
    <w:p w:rsidR="78B5EDC3" w:rsidP="5CC45C46" w:rsidRDefault="78B5EDC3" w14:paraId="5CCEF4F7" w14:textId="74333241">
      <w:pPr>
        <w:pStyle w:val="Normal"/>
        <w:ind w:firstLine="0"/>
      </w:pPr>
      <w:r w:rsidRPr="5CC45C46" w:rsidR="78B5EDC3">
        <w:rPr>
          <w:rFonts w:ascii="Times New Roman" w:hAnsi="Times New Roman" w:eastAsia="Times New Roman" w:cs="Times New Roman"/>
          <w:lang w:val="English"/>
        </w:rPr>
        <w:t xml:space="preserve">    </w:t>
      </w:r>
    </w:p>
    <w:p w:rsidR="78B5EDC3" w:rsidP="5CC45C46" w:rsidRDefault="78B5EDC3" w14:paraId="24097D27" w14:textId="54ABF00D">
      <w:pPr>
        <w:pStyle w:val="Normal"/>
        <w:ind w:firstLine="0"/>
      </w:pPr>
      <w:r w:rsidRPr="5CC45C46" w:rsidR="78B5EDC3">
        <w:rPr>
          <w:rFonts w:ascii="Times New Roman" w:hAnsi="Times New Roman" w:eastAsia="Times New Roman" w:cs="Times New Roman"/>
          <w:lang w:val="English"/>
        </w:rPr>
        <w:t>End</w:t>
      </w:r>
    </w:p>
    <w:p w:rsidR="78B5EDC3" w:rsidP="5CC45C46" w:rsidRDefault="78B5EDC3" w14:paraId="76661A0A" w14:textId="3D84F7BF">
      <w:pPr>
        <w:pStyle w:val="Normal"/>
        <w:ind w:firstLine="0"/>
        <w:rPr>
          <w:rFonts w:ascii="Times New Roman" w:hAnsi="Times New Roman" w:eastAsia="Times New Roman" w:cs="Times New Roman"/>
        </w:rPr>
      </w:pPr>
      <w:r w:rsidRPr="5CC45C46" w:rsidR="78B5EDC3">
        <w:rPr>
          <w:rFonts w:ascii="Times New Roman" w:hAnsi="Times New Roman" w:eastAsia="Times New Roman" w:cs="Times New Roman"/>
          <w:lang w:val="English"/>
        </w:rPr>
        <w:t>------------------------------------------------------------------------------------------------------------</w:t>
      </w:r>
    </w:p>
    <w:p w:rsidR="5CC45C46" w:rsidP="5CC45C46" w:rsidRDefault="5CC45C46" w14:paraId="4207405D" w14:textId="7EFAE4F3">
      <w:pPr>
        <w:pStyle w:val="Normal"/>
        <w:ind w:firstLine="0"/>
        <w:rPr>
          <w:rFonts w:ascii="Times New Roman" w:hAnsi="Times New Roman" w:eastAsia="Times New Roman" w:cs="Times New Roman"/>
        </w:rPr>
      </w:pPr>
    </w:p>
    <w:p w:rsidR="474E5F0C" w:rsidP="5CC45C46" w:rsidRDefault="474E5F0C" w14:paraId="1E7C44DE" w14:textId="39D6793D">
      <w:pPr>
        <w:pStyle w:val="Normal"/>
        <w:ind w:firstLine="0"/>
        <w:rPr>
          <w:rFonts w:ascii="Times New Roman" w:hAnsi="Times New Roman" w:eastAsia="Times New Roman" w:cs="Times New Roman"/>
          <w:b w:val="1"/>
          <w:bCs w:val="1"/>
          <w:sz w:val="36"/>
          <w:szCs w:val="36"/>
        </w:rPr>
      </w:pPr>
      <w:r w:rsidRPr="5CC45C46" w:rsidR="474E5F0C">
        <w:rPr>
          <w:rFonts w:ascii="Times New Roman" w:hAnsi="Times New Roman" w:eastAsia="Times New Roman" w:cs="Times New Roman"/>
          <w:b w:val="1"/>
          <w:bCs w:val="1"/>
          <w:sz w:val="36"/>
          <w:szCs w:val="36"/>
          <w:lang w:val="English"/>
        </w:rPr>
        <w:t>FTJ RC Circuit Components</w:t>
      </w:r>
    </w:p>
    <w:p w:rsidR="66286228" w:rsidP="5CC45C46" w:rsidRDefault="66286228" w14:paraId="3A0DEAE0" w14:textId="34AB36D8">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Resistor (R):</w:t>
      </w:r>
      <w:r w:rsidRPr="5CC45C46" w:rsidR="66286228">
        <w:rPr>
          <w:rFonts w:ascii="Times New Roman" w:hAnsi="Times New Roman" w:eastAsia="Times New Roman" w:cs="Times New Roman"/>
          <w:noProof w:val="0"/>
          <w:sz w:val="24"/>
          <w:szCs w:val="24"/>
          <w:lang w:val="English"/>
        </w:rPr>
        <w:t xml:space="preserve"> It is a passive element that limits the current in a circuit. Its resistance can be adjusted to influence the behavior of the circuit.</w:t>
      </w:r>
    </w:p>
    <w:p w:rsidR="66286228" w:rsidP="5CC45C46" w:rsidRDefault="66286228" w14:paraId="51D5C3D1" w14:textId="56EEBCB3">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 xml:space="preserve">Capacitor (C): </w:t>
      </w:r>
      <w:r w:rsidRPr="5CC45C46" w:rsidR="66286228">
        <w:rPr>
          <w:rFonts w:ascii="Times New Roman" w:hAnsi="Times New Roman" w:eastAsia="Times New Roman" w:cs="Times New Roman"/>
          <w:noProof w:val="0"/>
          <w:sz w:val="24"/>
          <w:szCs w:val="24"/>
          <w:lang w:val="English"/>
        </w:rPr>
        <w:t xml:space="preserve">It is another passive element that stores energy in the form of an electric field. Its ability to determine how the circuit responds to signals of different frequencies.</w:t>
      </w:r>
    </w:p>
    <w:p w:rsidR="66286228" w:rsidP="5CC45C46" w:rsidRDefault="66286228" w14:paraId="3BA58221" w14:textId="54B1A329">
      <w:pPr>
        <w:pStyle w:val="ListParagraph"/>
        <w:numPr>
          <w:ilvl w:val="0"/>
          <w:numId w:val="11"/>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Input signal</w:t>
      </w:r>
      <w:r w:rsidRPr="5CC45C46" w:rsidR="66286228">
        <w:rPr>
          <w:rFonts w:ascii="Times New Roman" w:hAnsi="Times New Roman" w:eastAsia="Times New Roman" w:cs="Times New Roman"/>
          <w:noProof w:val="0"/>
          <w:sz w:val="24"/>
          <w:szCs w:val="24"/>
          <w:lang w:val="English"/>
        </w:rPr>
        <w:t xml:space="preserve">: The signal that enters the circuit can be of several types. It is applied to the circuit input and is filtered by the behavior of the RC circuit.</w:t>
      </w:r>
    </w:p>
    <w:p w:rsidR="33358EE6" w:rsidP="5CC45C46" w:rsidRDefault="33358EE6" w14:paraId="402A132D" w14:textId="3F944D95">
      <w:pPr>
        <w:spacing w:before="240" w:beforeAutospacing="off" w:after="240" w:afterAutospacing="off"/>
        <w:rPr>
          <w:rFonts w:ascii="Times New Roman" w:hAnsi="Times New Roman" w:eastAsia="Times New Roman" w:cs="Times New Roman"/>
          <w:b w:val="1"/>
          <w:bCs w:val="1"/>
          <w:noProof w:val="0"/>
          <w:sz w:val="36"/>
          <w:szCs w:val="36"/>
          <w:lang w:val="en-US"/>
        </w:rPr>
      </w:pPr>
      <w:r w:rsidRPr="5CC45C46" w:rsidR="33358EE6">
        <w:rPr>
          <w:rFonts w:ascii="Times New Roman" w:hAnsi="Times New Roman" w:eastAsia="Times New Roman" w:cs="Times New Roman"/>
          <w:b w:val="1"/>
          <w:bCs w:val="1"/>
          <w:noProof w:val="0"/>
          <w:sz w:val="36"/>
          <w:szCs w:val="36"/>
          <w:lang w:val="English"/>
        </w:rPr>
        <w:t>Cutting Frequency</w:t>
      </w:r>
    </w:p>
    <w:p w:rsidR="66286228" w:rsidP="5CC45C46" w:rsidRDefault="66286228" w14:paraId="2AF670D2" w14:textId="0C8710AE">
      <w:pPr>
        <w:spacing w:before="240" w:beforeAutospacing="off" w:after="240" w:afterAutospacing="off"/>
        <w:ind w:firstLine="720"/>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The cut-off frequency is the frequency at which the signal is reduced to half of its original value. This is an important feature of RC circuits because it establishes the separation point between low-frequency and high-frequency signals. The calculation formula for the cutting frequency is:</w:t>
      </w:r>
    </w:p>
    <w:p w:rsidR="5CC45C46" w:rsidP="5CC45C46" w:rsidRDefault="5CC45C46" w14:paraId="68E2C6EB" w14:textId="274B8E43">
      <w:pPr>
        <w:spacing w:before="240" w:beforeAutospacing="off" w:after="240" w:afterAutospacing="off"/>
        <w:ind w:firstLine="720"/>
        <w:rPr>
          <w:rFonts w:ascii="Times New Roman" w:hAnsi="Times New Roman" w:eastAsia="Times New Roman" w:cs="Times New Roman"/>
          <w:noProof w:val="0"/>
          <w:sz w:val="24"/>
          <w:szCs w:val="24"/>
          <w:lang w:val="en-US"/>
        </w:rPr>
      </w:pPr>
    </w:p>
    <w:p w:rsidR="2293F58D" w:rsidP="5CC45C46" w:rsidRDefault="2293F58D" w14:paraId="29400B5F" w14:textId="18B5F921">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2293F58D">
        <w:rPr>
          <w:lang w:val="English"/>
        </w:rPr>
        <w:drawing>
          <wp:inline wp14:anchorId="35E83910" wp14:editId="1ADC6A1E">
            <wp:extent cx="2645948" cy="1076947"/>
            <wp:effectExtent l="0" t="0" r="0" b="0"/>
            <wp:docPr id="497359417" name="" title=""/>
            <wp:cNvGraphicFramePr>
              <a:graphicFrameLocks noChangeAspect="1"/>
            </wp:cNvGraphicFramePr>
            <a:graphic>
              <a:graphicData uri="http://schemas.openxmlformats.org/drawingml/2006/picture">
                <pic:pic>
                  <pic:nvPicPr>
                    <pic:cNvPr id="0" name=""/>
                    <pic:cNvPicPr/>
                  </pic:nvPicPr>
                  <pic:blipFill>
                    <a:blip r:embed="Ra516d3303f20459e">
                      <a:extLst>
                        <a:ext xmlns:a="http://schemas.openxmlformats.org/drawingml/2006/main" uri="{28A0092B-C50C-407E-A947-70E740481C1C}">
                          <a14:useLocalDpi val="0"/>
                        </a:ext>
                      </a:extLst>
                    </a:blip>
                    <a:stretch>
                      <a:fillRect/>
                    </a:stretch>
                  </pic:blipFill>
                  <pic:spPr>
                    <a:xfrm>
                      <a:off x="0" y="0"/>
                      <a:ext cx="2645948" cy="1076947"/>
                    </a:xfrm>
                    <a:prstGeom prst="rect">
                      <a:avLst/>
                    </a:prstGeom>
                  </pic:spPr>
                </pic:pic>
              </a:graphicData>
            </a:graphic>
          </wp:inline>
        </w:drawing>
      </w:r>
    </w:p>
    <w:p w:rsidR="66286228" w:rsidP="5CC45C46" w:rsidRDefault="66286228" w14:paraId="084386F5" w14:textId="21954CAB">
      <w:pPr>
        <w:pStyle w:val="Normal"/>
        <w:spacing w:before="240" w:beforeAutospacing="off" w:after="240" w:afterAutospacing="off"/>
        <w:ind w:firstLine="720"/>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where:</w:t>
      </w:r>
    </w:p>
    <w:p w:rsidR="66286228" w:rsidP="5CC45C46" w:rsidRDefault="66286228" w14:paraId="39D614A9" w14:textId="574DAA73">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 xml:space="preserve">R is resistance in ohms</w:t>
      </w:r>
    </w:p>
    <w:p w:rsidR="66286228" w:rsidP="5CC45C46" w:rsidRDefault="66286228" w14:paraId="68158829" w14:textId="6462D6F6">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 xml:space="preserve">C is the capacity in farazi</w:t>
      </w:r>
    </w:p>
    <w:p w:rsidR="66286228" w:rsidP="5CC45C46" w:rsidRDefault="66286228" w14:paraId="0D1A494D" w14:textId="615B0784">
      <w:pPr>
        <w:pStyle w:val="ListParagraph"/>
        <w:numPr>
          <w:ilvl w:val="0"/>
          <w:numId w:val="12"/>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fc is the cut-off frequency in hertz (Hz)</w:t>
      </w:r>
    </w:p>
    <w:p w:rsidR="5CC45C46" w:rsidP="5CC45C46" w:rsidRDefault="5CC45C46" w14:paraId="5B5030F1" w14:textId="5F41B3DC">
      <w:pPr>
        <w:pStyle w:val="ListParagraph"/>
        <w:spacing w:before="0" w:beforeAutospacing="off" w:after="0" w:afterAutospacing="off"/>
        <w:ind w:left="720"/>
        <w:rPr>
          <w:rFonts w:ascii="Times New Roman" w:hAnsi="Times New Roman" w:eastAsia="Times New Roman" w:cs="Times New Roman"/>
          <w:noProof w:val="0"/>
          <w:sz w:val="24"/>
          <w:szCs w:val="24"/>
          <w:lang w:val="en-US"/>
        </w:rPr>
      </w:pPr>
    </w:p>
    <w:p w:rsidR="1B399BB3" w:rsidP="5CC45C46" w:rsidRDefault="1B399BB3" w14:paraId="1046AB7E" w14:textId="2EFBCF5F">
      <w:pPr>
        <w:spacing w:before="240" w:beforeAutospacing="off" w:after="240" w:afterAutospacing="off"/>
        <w:rPr>
          <w:rFonts w:ascii="Times New Roman" w:hAnsi="Times New Roman" w:eastAsia="Times New Roman" w:cs="Times New Roman"/>
          <w:b w:val="1"/>
          <w:bCs w:val="1"/>
          <w:noProof w:val="0"/>
          <w:sz w:val="36"/>
          <w:szCs w:val="36"/>
          <w:lang w:val="en-US"/>
        </w:rPr>
      </w:pPr>
      <w:r w:rsidRPr="5CC45C46" w:rsidR="1B399BB3">
        <w:rPr>
          <w:rFonts w:ascii="Times New Roman" w:hAnsi="Times New Roman" w:eastAsia="Times New Roman" w:cs="Times New Roman"/>
          <w:b w:val="1"/>
          <w:bCs w:val="1"/>
          <w:noProof w:val="0"/>
          <w:sz w:val="36"/>
          <w:szCs w:val="36"/>
          <w:lang w:val="English"/>
        </w:rPr>
        <w:t>Behavior of the RC FTJ circuit</w:t>
      </w:r>
    </w:p>
    <w:p w:rsidR="66286228" w:rsidP="5CC45C46" w:rsidRDefault="66286228" w14:paraId="63450CCC" w14:textId="347BC253">
      <w:pPr>
        <w:spacing w:before="240" w:beforeAutospacing="off" w:after="240" w:afterAutospacing="off"/>
        <w:ind w:firstLine="720"/>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The RC FTJ circuit works as a filter that allows low-frequency signals to pass through, while high-frequency signals are attenuated. At frequencies higher than the cut-off frequency, the circuit begins to reduce the amplitude of the signal. This behavior is used in applications such as filtering audio signals, radio communication, and more.</w:t>
      </w:r>
    </w:p>
    <w:p w:rsidR="5CC45C46" w:rsidP="5CC45C46" w:rsidRDefault="5CC45C46" w14:paraId="59ED30AD" w14:textId="3C37FB34">
      <w:pPr>
        <w:spacing w:before="240" w:beforeAutospacing="off" w:after="240" w:afterAutospacing="off"/>
        <w:ind w:firstLine="720"/>
        <w:rPr>
          <w:rFonts w:ascii="Times New Roman" w:hAnsi="Times New Roman" w:eastAsia="Times New Roman" w:cs="Times New Roman"/>
          <w:noProof w:val="0"/>
          <w:sz w:val="24"/>
          <w:szCs w:val="24"/>
          <w:lang w:val="en-US"/>
        </w:rPr>
      </w:pPr>
    </w:p>
    <w:p w:rsidR="73261550" w:rsidP="5CC45C46" w:rsidRDefault="73261550" w14:paraId="1B5B10C0" w14:textId="021853CD">
      <w:pPr>
        <w:spacing w:before="240" w:beforeAutospacing="off" w:after="240" w:afterAutospacing="off"/>
        <w:rPr>
          <w:rFonts w:ascii="Times New Roman" w:hAnsi="Times New Roman" w:eastAsia="Times New Roman" w:cs="Times New Roman"/>
          <w:b w:val="1"/>
          <w:bCs w:val="1"/>
          <w:noProof w:val="0"/>
          <w:sz w:val="36"/>
          <w:szCs w:val="36"/>
          <w:lang w:val="en-US"/>
        </w:rPr>
      </w:pPr>
      <w:r w:rsidRPr="5CC45C46" w:rsidR="73261550">
        <w:rPr>
          <w:rFonts w:ascii="Times New Roman" w:hAnsi="Times New Roman" w:eastAsia="Times New Roman" w:cs="Times New Roman"/>
          <w:b w:val="1"/>
          <w:bCs w:val="1"/>
          <w:noProof w:val="0"/>
          <w:sz w:val="36"/>
          <w:szCs w:val="36"/>
          <w:lang w:val="English"/>
        </w:rPr>
        <w:t>Applications of the RC FTJ Circuit</w:t>
      </w:r>
    </w:p>
    <w:p w:rsidR="66286228" w:rsidP="5CC45C46" w:rsidRDefault="66286228" w14:paraId="353341D5" w14:textId="48F1DB8C">
      <w:pPr>
        <w:spacing w:before="240" w:beforeAutospacing="off" w:after="240" w:afterAutospacing="off"/>
        <w:ind w:firstLine="0"/>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The FTJ RC circuit is used in numerous applications, including:</w:t>
      </w:r>
    </w:p>
    <w:p w:rsidR="66286228" w:rsidP="5CC45C46" w:rsidRDefault="66286228" w14:paraId="105619BC" w14:textId="468E847C">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Audio Signal Filtering</w:t>
      </w:r>
      <w:r w:rsidRPr="5CC45C46" w:rsidR="66286228">
        <w:rPr>
          <w:rFonts w:ascii="Times New Roman" w:hAnsi="Times New Roman" w:eastAsia="Times New Roman" w:cs="Times New Roman"/>
          <w:noProof w:val="0"/>
          <w:sz w:val="24"/>
          <w:szCs w:val="24"/>
          <w:lang w:val="English"/>
        </w:rPr>
        <w:t xml:space="preserve">: Allows low-frequency audio signals (e.g., low-pitched sounds) to pass through and attenuates high-frequency signals (e.g., noises)</w:t>
      </w:r>
    </w:p>
    <w:p w:rsidR="66286228" w:rsidP="5CC45C46" w:rsidRDefault="66286228" w14:paraId="22A4AAFC" w14:textId="10BC8E92">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Signal filtering in radio communications</w:t>
      </w:r>
      <w:r w:rsidRPr="5CC45C46" w:rsidR="66286228">
        <w:rPr>
          <w:rFonts w:ascii="Times New Roman" w:hAnsi="Times New Roman" w:eastAsia="Times New Roman" w:cs="Times New Roman"/>
          <w:noProof w:val="0"/>
          <w:sz w:val="24"/>
          <w:szCs w:val="24"/>
          <w:lang w:val="English"/>
        </w:rPr>
        <w:t xml:space="preserve">: Can be used to separate useful signals from higher frequency signals</w:t>
      </w:r>
    </w:p>
    <w:p w:rsidR="66286228" w:rsidP="5CC45C46" w:rsidRDefault="66286228" w14:paraId="12EA7FBC" w14:textId="7B16FDEA">
      <w:pPr>
        <w:pStyle w:val="ListParagraph"/>
        <w:numPr>
          <w:ilvl w:val="0"/>
          <w:numId w:val="13"/>
        </w:numPr>
        <w:spacing w:before="0" w:beforeAutospacing="off" w:after="0" w:afterAutospacing="off"/>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b w:val="1"/>
          <w:bCs w:val="1"/>
          <w:noProof w:val="0"/>
          <w:sz w:val="24"/>
          <w:szCs w:val="24"/>
          <w:lang w:val="English"/>
        </w:rPr>
        <w:t>Filtering of signaling signals in electronic circuits</w:t>
      </w:r>
      <w:r w:rsidRPr="5CC45C46" w:rsidR="66286228">
        <w:rPr>
          <w:rFonts w:ascii="Times New Roman" w:hAnsi="Times New Roman" w:eastAsia="Times New Roman" w:cs="Times New Roman"/>
          <w:noProof w:val="0"/>
          <w:sz w:val="24"/>
          <w:szCs w:val="24"/>
          <w:lang w:val="English"/>
        </w:rPr>
        <w:t xml:space="preserve">: These can be used to isolate specific signals that are used in various electronic applications</w:t>
      </w:r>
    </w:p>
    <w:p w:rsidR="5CC45C46" w:rsidP="5CC45C46" w:rsidRDefault="5CC45C46" w14:paraId="19B5A449" w14:textId="7A07DF90">
      <w:pPr>
        <w:spacing w:before="240" w:beforeAutospacing="off" w:after="240" w:afterAutospacing="off"/>
        <w:rPr>
          <w:rFonts w:ascii="Times New Roman" w:hAnsi="Times New Roman" w:eastAsia="Times New Roman" w:cs="Times New Roman"/>
          <w:noProof w:val="0"/>
          <w:sz w:val="24"/>
          <w:szCs w:val="24"/>
          <w:lang w:val="en-US"/>
        </w:rPr>
      </w:pPr>
    </w:p>
    <w:p w:rsidR="49A9BD42" w:rsidP="5CC45C46" w:rsidRDefault="49A9BD42" w14:paraId="21008FA5" w14:textId="1B2E074E">
      <w:pPr>
        <w:spacing w:before="240" w:beforeAutospacing="off" w:after="240" w:afterAutospacing="off"/>
        <w:rPr>
          <w:rFonts w:ascii="Times New Roman" w:hAnsi="Times New Roman" w:eastAsia="Times New Roman" w:cs="Times New Roman"/>
          <w:b w:val="1"/>
          <w:bCs w:val="1"/>
          <w:noProof w:val="0"/>
          <w:sz w:val="36"/>
          <w:szCs w:val="36"/>
          <w:lang w:val="en-US"/>
        </w:rPr>
      </w:pPr>
      <w:r w:rsidRPr="5CC45C46" w:rsidR="49A9BD42">
        <w:rPr>
          <w:rFonts w:ascii="Times New Roman" w:hAnsi="Times New Roman" w:eastAsia="Times New Roman" w:cs="Times New Roman"/>
          <w:b w:val="1"/>
          <w:bCs w:val="1"/>
          <w:noProof w:val="0"/>
          <w:sz w:val="36"/>
          <w:szCs w:val="36"/>
          <w:lang w:val="English"/>
        </w:rPr>
        <w:t>The Transfer Function of an RC Circuit</w:t>
      </w:r>
    </w:p>
    <w:p w:rsidR="49A9BD42" w:rsidP="5CC45C46" w:rsidRDefault="49A9BD42" w14:paraId="462CA715" w14:textId="3E1E9050">
      <w:pPr>
        <w:spacing w:before="240" w:beforeAutospacing="off" w:after="240" w:afterAutospacing="off"/>
        <w:ind w:firstLine="720"/>
        <w:rPr>
          <w:rFonts w:ascii="Times New Roman" w:hAnsi="Times New Roman" w:eastAsia="Times New Roman" w:cs="Times New Roman"/>
          <w:noProof w:val="0"/>
          <w:sz w:val="24"/>
          <w:szCs w:val="24"/>
          <w:lang w:val="en-US"/>
        </w:rPr>
      </w:pPr>
      <w:r w:rsidRPr="5CC45C46" w:rsidR="49A9BD42">
        <w:rPr>
          <w:rFonts w:ascii="Times New Roman" w:hAnsi="Times New Roman" w:eastAsia="Times New Roman" w:cs="Times New Roman"/>
          <w:noProof w:val="0"/>
          <w:sz w:val="24"/>
          <w:szCs w:val="24"/>
          <w:lang w:val="English"/>
        </w:rPr>
        <w:t>For an FTJ (Low Pass Filter) RC circuit, the transfer function can be expressed as follows:</w:t>
      </w:r>
    </w:p>
    <w:p w:rsidR="5CC45C46" w:rsidP="5CC45C46" w:rsidRDefault="5CC45C46" w14:paraId="75CCC322" w14:textId="7AD1BE3C">
      <w:pPr>
        <w:rPr>
          <w:rFonts w:ascii="Times New Roman" w:hAnsi="Times New Roman" w:eastAsia="Times New Roman" w:cs="Times New Roman"/>
          <w:noProof w:val="0"/>
          <w:sz w:val="24"/>
          <w:szCs w:val="24"/>
          <w:lang w:val="en-US"/>
        </w:rPr>
      </w:pPr>
    </w:p>
    <w:p w:rsidR="309211B7" w:rsidP="5CC45C46" w:rsidRDefault="309211B7" w14:paraId="44562F2B" w14:textId="70AC98E2">
      <w:pPr>
        <w:pStyle w:val="Normal"/>
        <w:ind w:firstLine="720"/>
        <w:rPr>
          <w:rFonts w:ascii="Times New Roman" w:hAnsi="Times New Roman" w:eastAsia="Times New Roman" w:cs="Times New Roman"/>
          <w:noProof w:val="0"/>
          <w:sz w:val="24"/>
          <w:szCs w:val="24"/>
          <w:lang w:val="en-US"/>
        </w:rPr>
      </w:pPr>
      <w:r w:rsidR="309211B7">
        <w:rPr>
          <w:lang w:val="English"/>
        </w:rPr>
        <w:t xml:space="preserve">                       </w:t>
      </w:r>
      <w:r w:rsidR="309211B7">
        <w:rPr>
          <w:lang w:val="English"/>
        </w:rPr>
        <w:drawing>
          <wp:inline wp14:anchorId="540922BD" wp14:editId="3BD56EC0">
            <wp:extent cx="1200317" cy="876422"/>
            <wp:effectExtent l="0" t="0" r="0" b="0"/>
            <wp:docPr id="1634891245" name="" title=""/>
            <wp:cNvGraphicFramePr>
              <a:graphicFrameLocks noChangeAspect="1"/>
            </wp:cNvGraphicFramePr>
            <a:graphic>
              <a:graphicData uri="http://schemas.openxmlformats.org/drawingml/2006/picture">
                <pic:pic>
                  <pic:nvPicPr>
                    <pic:cNvPr id="0" name=""/>
                    <pic:cNvPicPr/>
                  </pic:nvPicPr>
                  <pic:blipFill>
                    <a:blip r:embed="R284d3ca568b145b4">
                      <a:extLst>
                        <a:ext xmlns:a="http://schemas.openxmlformats.org/drawingml/2006/main" uri="{28A0092B-C50C-407E-A947-70E740481C1C}">
                          <a14:useLocalDpi val="0"/>
                        </a:ext>
                      </a:extLst>
                    </a:blip>
                    <a:stretch>
                      <a:fillRect/>
                    </a:stretch>
                  </pic:blipFill>
                  <pic:spPr>
                    <a:xfrm>
                      <a:off x="0" y="0"/>
                      <a:ext cx="1200317" cy="876422"/>
                    </a:xfrm>
                    <a:prstGeom prst="rect">
                      <a:avLst/>
                    </a:prstGeom>
                  </pic:spPr>
                </pic:pic>
              </a:graphicData>
            </a:graphic>
          </wp:inline>
        </w:drawing>
      </w:r>
      <w:r w:rsidRPr="5CC45C46" w:rsidR="49A9BD42">
        <w:rPr>
          <w:rFonts w:ascii="Times New Roman" w:hAnsi="Times New Roman" w:eastAsia="Times New Roman" w:cs="Times New Roman"/>
          <w:noProof w:val="0"/>
          <w:sz w:val="24"/>
          <w:szCs w:val="24"/>
          <w:lang w:val="English"/>
        </w:rPr>
        <w:t xml:space="preserve"> </w:t>
      </w:r>
    </w:p>
    <w:p w:rsidR="49A9BD42" w:rsidP="5CC45C46" w:rsidRDefault="49A9BD42" w14:paraId="4A6DEA7F" w14:textId="3E7AADB8">
      <w:pPr>
        <w:spacing w:before="240" w:beforeAutospacing="off" w:after="240" w:afterAutospacing="off"/>
        <w:rPr>
          <w:rFonts w:ascii="Times New Roman" w:hAnsi="Times New Roman" w:eastAsia="Times New Roman" w:cs="Times New Roman"/>
          <w:noProof w:val="0"/>
          <w:sz w:val="24"/>
          <w:szCs w:val="24"/>
          <w:lang w:val="en-US"/>
        </w:rPr>
      </w:pPr>
      <w:r w:rsidRPr="5CC45C46" w:rsidR="49A9BD42">
        <w:rPr>
          <w:rFonts w:ascii="Times New Roman" w:hAnsi="Times New Roman" w:eastAsia="Times New Roman" w:cs="Times New Roman"/>
          <w:noProof w:val="0"/>
          <w:sz w:val="24"/>
          <w:szCs w:val="24"/>
          <w:lang w:val="English"/>
        </w:rPr>
        <w:t>where:</w:t>
      </w:r>
    </w:p>
    <w:p w:rsidR="49A9BD42" w:rsidP="5CC45C46" w:rsidRDefault="49A9BD42" w14:paraId="75A82926" w14:textId="567EED3A">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5CC45C46" w:rsidR="49A9BD42">
        <w:rPr>
          <w:rFonts w:ascii="Times New Roman" w:hAnsi="Times New Roman" w:eastAsia="Times New Roman" w:cs="Times New Roman"/>
          <w:noProof w:val="0"/>
          <w:sz w:val="24"/>
          <w:szCs w:val="24"/>
          <w:lang w:val="English"/>
        </w:rPr>
        <w:t xml:space="preserve">R is resistance (Ohms)</w:t>
      </w:r>
    </w:p>
    <w:p w:rsidR="49A9BD42" w:rsidP="5CC45C46" w:rsidRDefault="49A9BD42" w14:paraId="63722529" w14:textId="560DA5A4">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5CC45C46" w:rsidR="49A9BD42">
        <w:rPr>
          <w:rFonts w:ascii="Times New Roman" w:hAnsi="Times New Roman" w:eastAsia="Times New Roman" w:cs="Times New Roman"/>
          <w:noProof w:val="0"/>
          <w:sz w:val="24"/>
          <w:szCs w:val="24"/>
          <w:lang w:val="English"/>
        </w:rPr>
        <w:t xml:space="preserve">C is capacity (Farazi)</w:t>
      </w:r>
    </w:p>
    <w:p w:rsidR="49A9BD42" w:rsidP="5CC45C46" w:rsidRDefault="49A9BD42" w14:paraId="0D693FC2" w14:textId="538D984F">
      <w:pPr>
        <w:pStyle w:val="ListParagraph"/>
        <w:numPr>
          <w:ilvl w:val="0"/>
          <w:numId w:val="14"/>
        </w:numPr>
        <w:spacing w:before="0" w:beforeAutospacing="off" w:after="0" w:afterAutospacing="off"/>
        <w:rPr>
          <w:rFonts w:ascii="Times New Roman" w:hAnsi="Times New Roman" w:eastAsia="Times New Roman" w:cs="Times New Roman"/>
          <w:noProof w:val="0"/>
          <w:sz w:val="24"/>
          <w:szCs w:val="24"/>
          <w:lang w:val="en-US"/>
        </w:rPr>
      </w:pPr>
      <w:r w:rsidRPr="5CC45C46" w:rsidR="49A9BD42">
        <w:rPr>
          <w:rFonts w:ascii="Times New Roman" w:hAnsi="Times New Roman" w:eastAsia="Times New Roman" w:cs="Times New Roman"/>
          <w:noProof w:val="0"/>
          <w:sz w:val="24"/>
          <w:szCs w:val="24"/>
          <w:lang w:val="English"/>
        </w:rPr>
        <w:t xml:space="preserve">s is the complex frequency operator, s = jω, where ω is the angular frequency and j is the imaginary part</w:t>
      </w:r>
    </w:p>
    <w:p w:rsidR="5CC45C46" w:rsidP="5CC45C46" w:rsidRDefault="5CC45C46" w14:paraId="6A6F427D" w14:textId="4AC3DCC4">
      <w:pPr>
        <w:spacing w:before="240" w:beforeAutospacing="off" w:after="240" w:afterAutospacing="off"/>
        <w:rPr>
          <w:rFonts w:ascii="Times New Roman" w:hAnsi="Times New Roman" w:eastAsia="Times New Roman" w:cs="Times New Roman"/>
          <w:b w:val="1"/>
          <w:bCs w:val="1"/>
          <w:noProof w:val="0"/>
          <w:sz w:val="36"/>
          <w:szCs w:val="36"/>
          <w:lang w:val="en-US"/>
        </w:rPr>
      </w:pPr>
    </w:p>
    <w:p w:rsidR="4CAB6780" w:rsidP="5CC45C46" w:rsidRDefault="4CAB6780" w14:paraId="370DA823" w14:textId="7EDED7C0">
      <w:pPr>
        <w:spacing w:before="240" w:beforeAutospacing="off" w:after="240" w:afterAutospacing="off"/>
        <w:rPr>
          <w:rFonts w:ascii="Times New Roman" w:hAnsi="Times New Roman" w:eastAsia="Times New Roman" w:cs="Times New Roman"/>
          <w:b w:val="1"/>
          <w:bCs w:val="1"/>
          <w:noProof w:val="0"/>
          <w:sz w:val="36"/>
          <w:szCs w:val="36"/>
          <w:lang w:val="en-US"/>
        </w:rPr>
      </w:pPr>
      <w:r w:rsidRPr="5CC45C46" w:rsidR="4CAB6780">
        <w:rPr>
          <w:rFonts w:ascii="Times New Roman" w:hAnsi="Times New Roman" w:eastAsia="Times New Roman" w:cs="Times New Roman"/>
          <w:b w:val="1"/>
          <w:bCs w:val="1"/>
          <w:noProof w:val="0"/>
          <w:sz w:val="36"/>
          <w:szCs w:val="36"/>
          <w:lang w:val="English"/>
        </w:rPr>
        <w:t>Conclusion</w:t>
      </w:r>
    </w:p>
    <w:p w:rsidR="66286228" w:rsidP="5CC45C46" w:rsidRDefault="66286228" w14:paraId="69C42807" w14:textId="160A4AE1">
      <w:pPr>
        <w:spacing w:before="240" w:beforeAutospacing="off" w:after="240" w:afterAutospacing="off"/>
        <w:ind w:firstLine="720"/>
        <w:rPr>
          <w:rFonts w:ascii="Times New Roman" w:hAnsi="Times New Roman" w:eastAsia="Times New Roman" w:cs="Times New Roman"/>
          <w:noProof w:val="0"/>
          <w:sz w:val="24"/>
          <w:szCs w:val="24"/>
          <w:lang w:val="en-US"/>
        </w:rPr>
      </w:pPr>
      <w:r w:rsidRPr="5CC45C46" w:rsidR="66286228">
        <w:rPr>
          <w:rFonts w:ascii="Times New Roman" w:hAnsi="Times New Roman" w:eastAsia="Times New Roman" w:cs="Times New Roman"/>
          <w:noProof w:val="0"/>
          <w:sz w:val="24"/>
          <w:szCs w:val="24"/>
          <w:lang w:val="English"/>
        </w:rPr>
        <w:t>The RC FTJ circuit is a classic example of an electronic filter that can be used to control electrical signals based on their frequency. In our project, we implemented this circuit to study how different signals are modified by this circuit, in order to demonstrate its applicability in various fields.</w:t>
      </w:r>
      <w:bookmarkStart w:name="_Int_noo2wsln" w:id="491938566"/>
      <w:bookmarkEnd w:id="491938566"/>
    </w:p>
    <w:p w:rsidR="5CC45C46" w:rsidP="5CC45C46" w:rsidRDefault="5CC45C46" w14:paraId="427C3AA8" w14:textId="255E1122">
      <w:pPr>
        <w:pStyle w:val="Normal"/>
        <w:ind w:firstLine="0"/>
        <w:rPr>
          <w:rFonts w:ascii="Times New Roman" w:hAnsi="Times New Roman" w:eastAsia="Times New Roman" w:cs="Times New Roman"/>
        </w:rPr>
      </w:pPr>
    </w:p>
    <w:p w:rsidR="4257531D" w:rsidP="5CC45C46" w:rsidRDefault="4257531D" w14:paraId="2A7708FB" w14:textId="2303E5B2">
      <w:pPr>
        <w:pStyle w:val="Normal"/>
        <w:rPr>
          <w:rFonts w:ascii="Times New Roman" w:hAnsi="Times New Roman" w:eastAsia="Times New Roman" w:cs="Times New Roman"/>
          <w:b w:val="1"/>
          <w:bCs w:val="1"/>
          <w:sz w:val="36"/>
          <w:szCs w:val="36"/>
        </w:rPr>
      </w:pPr>
      <w:r w:rsidRPr="5CC45C46" w:rsidR="4257531D">
        <w:rPr>
          <w:rFonts w:ascii="Times New Roman" w:hAnsi="Times New Roman" w:eastAsia="Times New Roman" w:cs="Times New Roman"/>
          <w:b w:val="1"/>
          <w:bCs w:val="1"/>
          <w:sz w:val="36"/>
          <w:szCs w:val="36"/>
          <w:lang w:val="English"/>
        </w:rPr>
        <w:t>Bibliography</w:t>
      </w:r>
    </w:p>
    <w:p w:rsidR="4257531D" w:rsidP="5CC45C46" w:rsidRDefault="4257531D" w14:paraId="2F60883A" w14:textId="719D0BDA">
      <w:pPr>
        <w:pStyle w:val="Normal"/>
        <w:rPr>
          <w:rStyle w:val="Hyperlink"/>
          <w:rFonts w:ascii="Times New Roman" w:hAnsi="Times New Roman" w:eastAsia="Times New Roman" w:cs="Times New Roman"/>
          <w:color w:val="000000" w:themeColor="text1" w:themeTint="FF" w:themeShade="FF"/>
        </w:rPr>
      </w:pPr>
      <w:bookmarkStart w:name="_Int_3QXVihVO" w:id="958858517"/>
      <w:hyperlink r:id="Rd31adf24a9d54452">
        <w:r w:rsidRPr="5CC45C46" w:rsidR="4257531D">
          <w:rPr>
            <w:rStyle w:val="Hyperlink"/>
            <w:rFonts w:ascii="Times New Roman" w:hAnsi="Times New Roman" w:eastAsia="Times New Roman" w:cs="Times New Roman"/>
            <w:lang w:val="English"/>
          </w:rPr>
          <w:t>https://sites.google.com/site/bazeleelectronicii/home/filtre/2-passive-low-pass-filter</w:t>
        </w:r>
      </w:hyperlink>
      <w:bookmarkEnd w:id="958858517"/>
    </w:p>
    <w:p w:rsidR="4257531D" w:rsidP="5CC45C46" w:rsidRDefault="4257531D" w14:paraId="2F587D46" w14:textId="51D4BDF8">
      <w:pPr>
        <w:pStyle w:val="Normal"/>
        <w:rPr>
          <w:rStyle w:val="Hyperlink"/>
          <w:rFonts w:ascii="Times New Roman" w:hAnsi="Times New Roman" w:eastAsia="Times New Roman" w:cs="Times New Roman"/>
          <w:color w:val="000000" w:themeColor="text1" w:themeTint="FF" w:themeShade="FF"/>
        </w:rPr>
      </w:pPr>
      <w:bookmarkStart w:name="_Int_wbglhKAz" w:id="481251054"/>
      <w:hyperlink r:id="R9350ec82b2fa49f9">
        <w:r w:rsidRPr="5CC45C46" w:rsidR="4257531D">
          <w:rPr>
            <w:rStyle w:val="Hyperlink"/>
            <w:rFonts w:ascii="Times New Roman" w:hAnsi="Times New Roman" w:eastAsia="Times New Roman" w:cs="Times New Roman"/>
            <w:lang w:val="English"/>
          </w:rPr>
          <w:t>https://www.allaboutcircuits.com/technical-articles/understanding-transfer-functions-for-low-pass-filters/</w:t>
        </w:r>
      </w:hyperlink>
      <w:bookmarkEnd w:id="481251054"/>
    </w:p>
    <w:p w:rsidR="0E52F923" w:rsidP="5CC45C46" w:rsidRDefault="0E52F923" w14:paraId="659FB57E" w14:textId="51B12E76">
      <w:pPr>
        <w:pStyle w:val="Normal"/>
        <w:rPr>
          <w:rFonts w:ascii="Times New Roman" w:hAnsi="Times New Roman" w:eastAsia="Times New Roman" w:cs="Times New Roman"/>
        </w:rPr>
      </w:pPr>
      <w:hyperlink r:id="Re9b03e96114841ea">
        <w:r w:rsidRPr="5CC45C46" w:rsidR="0E52F923">
          <w:rPr>
            <w:rStyle w:val="Hyperlink"/>
            <w:rFonts w:ascii="Times New Roman" w:hAnsi="Times New Roman" w:eastAsia="Times New Roman" w:cs="Times New Roman"/>
            <w:lang w:val="English"/>
          </w:rPr>
          <w:t>https://www.mathworks.com/help/</w:t>
        </w:r>
      </w:hyperlink>
    </w:p>
    <w:p w:rsidR="5CC45C46" w:rsidP="5CC45C46" w:rsidRDefault="5CC45C46" w14:paraId="7A502C17" w14:textId="19B05711">
      <w:pPr>
        <w:pStyle w:val="Normal"/>
        <w:rPr>
          <w:rFonts w:ascii="Times New Roman" w:hAnsi="Times New Roman" w:eastAsia="Times New Roman" w:cs="Times New Roman"/>
        </w:rPr>
      </w:pP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qbTzind5U3Isf" int2:id="WeDjhVD5">
      <int2:state int2:type="AugLoop_Text_Critique" int2:value="Rejected"/>
    </int2:textHash>
    <int2:textHash int2:hashCode="LtraYy7zNE9SEo" int2:id="cN3O2gym">
      <int2:state int2:type="AugLoop_Text_Critique" int2:value="Rejected"/>
    </int2:textHash>
    <int2:textHash int2:hashCode="LJpQzU4D6F6Lrk" int2:id="KHll0wRW">
      <int2:state int2:type="AugLoop_Text_Critique" int2:value="Rejected"/>
    </int2:textHash>
    <int2:textHash int2:hashCode="iqDyKQlKkHDlDc" int2:id="YkWk7GxF">
      <int2:state int2:type="AugLoop_Text_Critique" int2:value="Rejected"/>
    </int2:textHash>
    <int2:textHash int2:hashCode="8ABsMFTsjVCHwn" int2:id="POQnvPXp">
      <int2:state int2:type="AugLoop_Text_Critique" int2:value="Rejected"/>
    </int2:textHash>
    <int2:textHash int2:hashCode="OVfjAv19KgXvab" int2:id="WjghLce6">
      <int2:state int2:type="AugLoop_Text_Critique" int2:value="Rejected"/>
    </int2:textHash>
    <int2:bookmark int2:bookmarkName="_Int_wbglhKAz" int2:invalidationBookmarkName="" int2:hashCode="tzSuAsyikIZvkJ" int2:id="buQPFalX">
      <int2:state int2:type="WordDesignerDefaultAnnotation" int2:value="Rejected"/>
    </int2:bookmark>
    <int2:bookmark int2:bookmarkName="_Int_3QXVihVO" int2:invalidationBookmarkName="" int2:hashCode="DUqlJWQVRCfi8I" int2:id="65D1Mm2U">
      <int2:state int2:type="WordDesignerDefaultAnnotation" int2:value="Rejected"/>
    </int2:bookmark>
    <int2:bookmark int2:bookmarkName="_Int_noo2wsln" int2:invalidationBookmarkName="" int2:hashCode="yUZ7NiDgZi9ljO" int2:id="Rfsw6fp9">
      <int2:state int2:type="AugLoop_Text_Critique" int2:value="Reject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nsid w:val="6e27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8ca1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234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454a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e8b77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F7F47"/>
    <w:rsid w:val="00921738"/>
    <w:rsid w:val="00A669A8"/>
    <w:rsid w:val="00AA1D8D"/>
    <w:rsid w:val="00B47730"/>
    <w:rsid w:val="00BC4C21"/>
    <w:rsid w:val="00CB0664"/>
    <w:rsid w:val="00F66DFA"/>
    <w:rsid w:val="00FC693F"/>
    <w:rsid w:val="00FE2AB6"/>
    <w:rsid w:val="0141BD0C"/>
    <w:rsid w:val="0141BD0C"/>
    <w:rsid w:val="01571F61"/>
    <w:rsid w:val="01BC7F83"/>
    <w:rsid w:val="01C912D2"/>
    <w:rsid w:val="025440AE"/>
    <w:rsid w:val="02BEA2D4"/>
    <w:rsid w:val="03806F83"/>
    <w:rsid w:val="0411988A"/>
    <w:rsid w:val="045D085F"/>
    <w:rsid w:val="054263EA"/>
    <w:rsid w:val="056D577C"/>
    <w:rsid w:val="05D93382"/>
    <w:rsid w:val="061AF586"/>
    <w:rsid w:val="0651072E"/>
    <w:rsid w:val="06DC2594"/>
    <w:rsid w:val="07A190F5"/>
    <w:rsid w:val="07B05433"/>
    <w:rsid w:val="08255829"/>
    <w:rsid w:val="082C64DF"/>
    <w:rsid w:val="082C64DF"/>
    <w:rsid w:val="08AB5835"/>
    <w:rsid w:val="09CE4E08"/>
    <w:rsid w:val="0B7EE814"/>
    <w:rsid w:val="0BB16823"/>
    <w:rsid w:val="0BDF3B3B"/>
    <w:rsid w:val="0C707EC9"/>
    <w:rsid w:val="0DB831D1"/>
    <w:rsid w:val="0E52F923"/>
    <w:rsid w:val="0F60D53A"/>
    <w:rsid w:val="0F71E487"/>
    <w:rsid w:val="0FE1E197"/>
    <w:rsid w:val="0FFC4166"/>
    <w:rsid w:val="0FFC4166"/>
    <w:rsid w:val="10750F85"/>
    <w:rsid w:val="10972EBC"/>
    <w:rsid w:val="10DF67F6"/>
    <w:rsid w:val="10F7D017"/>
    <w:rsid w:val="11912455"/>
    <w:rsid w:val="127F270E"/>
    <w:rsid w:val="132E0AA1"/>
    <w:rsid w:val="1332FB9F"/>
    <w:rsid w:val="136F897E"/>
    <w:rsid w:val="13B6FFB8"/>
    <w:rsid w:val="149A601A"/>
    <w:rsid w:val="14C3C3A2"/>
    <w:rsid w:val="15531985"/>
    <w:rsid w:val="15570125"/>
    <w:rsid w:val="1608EE7C"/>
    <w:rsid w:val="16C9F5A8"/>
    <w:rsid w:val="16E8E483"/>
    <w:rsid w:val="16E8E483"/>
    <w:rsid w:val="188FECDE"/>
    <w:rsid w:val="19D908DF"/>
    <w:rsid w:val="19DA43DC"/>
    <w:rsid w:val="1A3F4CFF"/>
    <w:rsid w:val="1A862DF0"/>
    <w:rsid w:val="1AB05348"/>
    <w:rsid w:val="1AEB1755"/>
    <w:rsid w:val="1B399BB3"/>
    <w:rsid w:val="1BA117B8"/>
    <w:rsid w:val="1BA117B8"/>
    <w:rsid w:val="1C87C9FC"/>
    <w:rsid w:val="1CDE5FA0"/>
    <w:rsid w:val="1D94AFE1"/>
    <w:rsid w:val="1D9A0109"/>
    <w:rsid w:val="1EAF5A37"/>
    <w:rsid w:val="1F001F20"/>
    <w:rsid w:val="1F9D4C87"/>
    <w:rsid w:val="206C048F"/>
    <w:rsid w:val="20DD2986"/>
    <w:rsid w:val="219F5E34"/>
    <w:rsid w:val="2293F58D"/>
    <w:rsid w:val="22F5B29F"/>
    <w:rsid w:val="2310D76C"/>
    <w:rsid w:val="2343C663"/>
    <w:rsid w:val="238C1C97"/>
    <w:rsid w:val="23C4CC34"/>
    <w:rsid w:val="23CFF4C8"/>
    <w:rsid w:val="23CFF4C8"/>
    <w:rsid w:val="2492EE75"/>
    <w:rsid w:val="24AAAAD7"/>
    <w:rsid w:val="24F5D63B"/>
    <w:rsid w:val="25908860"/>
    <w:rsid w:val="259CCBBE"/>
    <w:rsid w:val="259CCBBE"/>
    <w:rsid w:val="269941A9"/>
    <w:rsid w:val="269941A9"/>
    <w:rsid w:val="27962933"/>
    <w:rsid w:val="298F80C6"/>
    <w:rsid w:val="298F80C6"/>
    <w:rsid w:val="2A30EAC1"/>
    <w:rsid w:val="2ACAF044"/>
    <w:rsid w:val="2ADE5AA1"/>
    <w:rsid w:val="2B7BD2D9"/>
    <w:rsid w:val="2BDA5912"/>
    <w:rsid w:val="2C22FCCF"/>
    <w:rsid w:val="2C22FCCF"/>
    <w:rsid w:val="2C8409A9"/>
    <w:rsid w:val="2C911441"/>
    <w:rsid w:val="2CB3200C"/>
    <w:rsid w:val="2CC0AC3C"/>
    <w:rsid w:val="2CC0AC3C"/>
    <w:rsid w:val="2E65243C"/>
    <w:rsid w:val="2ECD142C"/>
    <w:rsid w:val="2EFAECCA"/>
    <w:rsid w:val="2F3C78A4"/>
    <w:rsid w:val="2F98C2CE"/>
    <w:rsid w:val="309211B7"/>
    <w:rsid w:val="30A3B819"/>
    <w:rsid w:val="30CF879A"/>
    <w:rsid w:val="3131C9B7"/>
    <w:rsid w:val="3131C9B7"/>
    <w:rsid w:val="3132500B"/>
    <w:rsid w:val="31AD8297"/>
    <w:rsid w:val="32A0E62B"/>
    <w:rsid w:val="32B7DB3A"/>
    <w:rsid w:val="32C0B55A"/>
    <w:rsid w:val="33033716"/>
    <w:rsid w:val="33358EE6"/>
    <w:rsid w:val="355D48C5"/>
    <w:rsid w:val="35A9AF0B"/>
    <w:rsid w:val="35F35E7E"/>
    <w:rsid w:val="36302F5E"/>
    <w:rsid w:val="3671A5C5"/>
    <w:rsid w:val="369F5FEB"/>
    <w:rsid w:val="37D82F46"/>
    <w:rsid w:val="37D99B4E"/>
    <w:rsid w:val="3899221A"/>
    <w:rsid w:val="392CD444"/>
    <w:rsid w:val="397F32B8"/>
    <w:rsid w:val="39F15394"/>
    <w:rsid w:val="3AE5A623"/>
    <w:rsid w:val="3B5EB417"/>
    <w:rsid w:val="3C18045F"/>
    <w:rsid w:val="3C61D91B"/>
    <w:rsid w:val="3C7B0767"/>
    <w:rsid w:val="3C7B0767"/>
    <w:rsid w:val="3D530230"/>
    <w:rsid w:val="3E9DFB19"/>
    <w:rsid w:val="3E9DFB19"/>
    <w:rsid w:val="3EA26151"/>
    <w:rsid w:val="3ED2F673"/>
    <w:rsid w:val="3FCF3DCB"/>
    <w:rsid w:val="3FF68BF6"/>
    <w:rsid w:val="41A28210"/>
    <w:rsid w:val="4257531D"/>
    <w:rsid w:val="42A6BFBC"/>
    <w:rsid w:val="42A6BFBC"/>
    <w:rsid w:val="438B7C05"/>
    <w:rsid w:val="43AFEFA0"/>
    <w:rsid w:val="4467F030"/>
    <w:rsid w:val="45BCDDBC"/>
    <w:rsid w:val="45F908FA"/>
    <w:rsid w:val="45FD40A8"/>
    <w:rsid w:val="46E7ECF2"/>
    <w:rsid w:val="474E5F0C"/>
    <w:rsid w:val="4779B3CF"/>
    <w:rsid w:val="47AC1634"/>
    <w:rsid w:val="480E88F6"/>
    <w:rsid w:val="48A2EE2D"/>
    <w:rsid w:val="49A9BD42"/>
    <w:rsid w:val="49AC94BD"/>
    <w:rsid w:val="4A3BC676"/>
    <w:rsid w:val="4A7CB360"/>
    <w:rsid w:val="4AE4F224"/>
    <w:rsid w:val="4B7F9B0E"/>
    <w:rsid w:val="4B992058"/>
    <w:rsid w:val="4BB38197"/>
    <w:rsid w:val="4C119515"/>
    <w:rsid w:val="4CAB6780"/>
    <w:rsid w:val="4DC08139"/>
    <w:rsid w:val="4E733998"/>
    <w:rsid w:val="4EE5F2C7"/>
    <w:rsid w:val="4F4A8022"/>
    <w:rsid w:val="4FAE3F28"/>
    <w:rsid w:val="4FAFD03B"/>
    <w:rsid w:val="4FB6FDAD"/>
    <w:rsid w:val="50E176E6"/>
    <w:rsid w:val="512710B0"/>
    <w:rsid w:val="51355B4C"/>
    <w:rsid w:val="51A4E7B0"/>
    <w:rsid w:val="522C1103"/>
    <w:rsid w:val="524C857C"/>
    <w:rsid w:val="5299A08A"/>
    <w:rsid w:val="52C7E056"/>
    <w:rsid w:val="542D01C8"/>
    <w:rsid w:val="551648F8"/>
    <w:rsid w:val="5583CCC7"/>
    <w:rsid w:val="55BF4920"/>
    <w:rsid w:val="56B2AC67"/>
    <w:rsid w:val="56B2AC67"/>
    <w:rsid w:val="56F06AC1"/>
    <w:rsid w:val="5721A8BA"/>
    <w:rsid w:val="58036349"/>
    <w:rsid w:val="5809C94F"/>
    <w:rsid w:val="58F3A778"/>
    <w:rsid w:val="5932FA52"/>
    <w:rsid w:val="59895A10"/>
    <w:rsid w:val="5A1F57A8"/>
    <w:rsid w:val="5AB43889"/>
    <w:rsid w:val="5AD6F912"/>
    <w:rsid w:val="5B68D380"/>
    <w:rsid w:val="5B99F831"/>
    <w:rsid w:val="5B99F831"/>
    <w:rsid w:val="5CB934DD"/>
    <w:rsid w:val="5CC45C46"/>
    <w:rsid w:val="5D77C959"/>
    <w:rsid w:val="5DD6B930"/>
    <w:rsid w:val="5EB78651"/>
    <w:rsid w:val="5EB78651"/>
    <w:rsid w:val="5F67A45C"/>
    <w:rsid w:val="5F681731"/>
    <w:rsid w:val="5F681731"/>
    <w:rsid w:val="600A23B8"/>
    <w:rsid w:val="60F5C623"/>
    <w:rsid w:val="60F5C623"/>
    <w:rsid w:val="62CCA24F"/>
    <w:rsid w:val="62CCA24F"/>
    <w:rsid w:val="63358268"/>
    <w:rsid w:val="633D921F"/>
    <w:rsid w:val="633E8BF7"/>
    <w:rsid w:val="6355C922"/>
    <w:rsid w:val="639A43CD"/>
    <w:rsid w:val="6447BEBD"/>
    <w:rsid w:val="6447BEBD"/>
    <w:rsid w:val="6519A762"/>
    <w:rsid w:val="66286228"/>
    <w:rsid w:val="668210AE"/>
    <w:rsid w:val="66ABA3FB"/>
    <w:rsid w:val="67348E1A"/>
    <w:rsid w:val="675A0D8D"/>
    <w:rsid w:val="67C87372"/>
    <w:rsid w:val="67FAF6E8"/>
    <w:rsid w:val="69C66CA2"/>
    <w:rsid w:val="6B127879"/>
    <w:rsid w:val="6BE94040"/>
    <w:rsid w:val="6BEB0362"/>
    <w:rsid w:val="6C015584"/>
    <w:rsid w:val="6C8753C3"/>
    <w:rsid w:val="6C8753C3"/>
    <w:rsid w:val="6D37CEDB"/>
    <w:rsid w:val="6DE34C38"/>
    <w:rsid w:val="6DE34C38"/>
    <w:rsid w:val="6E584024"/>
    <w:rsid w:val="6E584024"/>
    <w:rsid w:val="6EFE8E82"/>
    <w:rsid w:val="6F262D94"/>
    <w:rsid w:val="6F385EF5"/>
    <w:rsid w:val="70664F3F"/>
    <w:rsid w:val="70791ABA"/>
    <w:rsid w:val="71FFF956"/>
    <w:rsid w:val="73261550"/>
    <w:rsid w:val="7358EA5F"/>
    <w:rsid w:val="74C8E379"/>
    <w:rsid w:val="766BCFC9"/>
    <w:rsid w:val="76E50BF4"/>
    <w:rsid w:val="771EB085"/>
    <w:rsid w:val="785B36A5"/>
    <w:rsid w:val="78B5EDC3"/>
    <w:rsid w:val="78F28670"/>
    <w:rsid w:val="799E1864"/>
    <w:rsid w:val="79F038B6"/>
    <w:rsid w:val="79F36A7E"/>
    <w:rsid w:val="7A1C7803"/>
    <w:rsid w:val="7A1C7803"/>
    <w:rsid w:val="7A2376B1"/>
    <w:rsid w:val="7A284804"/>
    <w:rsid w:val="7AA7CBED"/>
    <w:rsid w:val="7B90F29E"/>
    <w:rsid w:val="7BC2C0CE"/>
    <w:rsid w:val="7C3E2E54"/>
    <w:rsid w:val="7C3F09CF"/>
    <w:rsid w:val="7CF25293"/>
    <w:rsid w:val="7DF4BAC5"/>
    <w:rsid w:val="7E69C819"/>
    <w:rsid w:val="7F377A9D"/>
    <w:rsid w:val="7F3FA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3B26734-41DE-40EE-8A86-D0F639C85D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3.png" Id="Ra516d3303f20459e" /><Relationship Type="http://schemas.openxmlformats.org/officeDocument/2006/relationships/image" Target="/media/image4.png" Id="R284d3ca568b145b4" /><Relationship Type="http://schemas.openxmlformats.org/officeDocument/2006/relationships/hyperlink" Target="https://sites.google.com/site/bazeleelectronicii/home/filtre/2-passive-low-pass-filter" TargetMode="External" Id="Rd31adf24a9d54452" /><Relationship Type="http://schemas.openxmlformats.org/officeDocument/2006/relationships/hyperlink" Target="https://www.allaboutcircuits.com/technical-articles/understanding-transfer-functions-for-low-pass-filters/" TargetMode="External" Id="R9350ec82b2fa49f9" /><Relationship Type="http://schemas.openxmlformats.org/officeDocument/2006/relationships/hyperlink" Target="https://www.mathworks.com/help/" TargetMode="External" Id="Re9b03e96114841ea" /><Relationship Type="http://schemas.microsoft.com/office/2020/10/relationships/intelligence" Target="intelligence2.xml" Id="Re0cc91397a5f4a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Raul Bria</lastModifiedBy>
  <revision>3</revision>
  <dcterms:created xsi:type="dcterms:W3CDTF">2013-12-23T23:15:00.0000000Z</dcterms:created>
  <dcterms:modified xsi:type="dcterms:W3CDTF">2025-01-15T08:55:17.9759179Z</dcterms:modified>
  <category/>
</coreProperties>
</file>